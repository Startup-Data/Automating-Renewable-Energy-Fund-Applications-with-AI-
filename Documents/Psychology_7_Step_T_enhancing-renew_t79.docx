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Psychology 7 Step For: AI-Powered Funding: Automating Access to Renewable Energy Funding for a Sustainable Future</w:t>
      </w:r>
    </w:p>
    <w:p>
      <w:pP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