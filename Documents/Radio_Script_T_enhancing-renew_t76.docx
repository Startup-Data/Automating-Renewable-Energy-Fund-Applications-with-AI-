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Radio Script For: Here is a potential course title: </w:t>
        <w:br/>
        <w:br/>
        <w:t>Unlocking Resilience: Harnessing Community-led Renewable Energy and AI-powered Funding Solutions</w:t>
        <w:br/>
        <w:br/>
        <w:t>This title combines the themes of community resilience, sustainability, and innovative technologies to create a unique and compelling course title.</w:t>
      </w:r>
    </w:p>
    <w:p>
      <w:pPr/>
      <w:r/>
    </w:p>
    <w:p>
      <w:pPr>
        <w:pStyle w:val="Subtitle"/>
      </w:pPr>
      <w:r>
        <w:t>Episode 1 Title: Understanding Community Resilience</w:t>
      </w:r>
    </w:p>
    <w:p>
      <w:pPr/>
      <w:r>
        <w:t>Here's a potential business proposal based on the context of "Understanding Community Resilience":</w:t>
        <w:br/>
        <w:br/>
      </w:r>
      <w:r>
        <w:rPr>
          <w:b/>
        </w:rPr>
        <w:t>Proposal Title:</w:t>
      </w:r>
      <w:r>
        <w:t xml:space="preserve"> Enhancing Community Resilience Initiative</w:t>
        <w:br/>
        <w:br/>
      </w:r>
      <w:r>
        <w:rPr>
          <w:b/>
        </w:rPr>
        <w:t>Executive Summary:</w:t>
      </w:r>
      <w:r>
        <w:br/>
        <w:br/>
        <w:t>In the face of increasing global uncertainty and natural disasters, building resilient communities has become a pressing concern. This proposal outlines a comprehensive initiative to understand and enhance community resilience in our target area. Our goal is to empower local communities to better navigate adversity, promoting long-term sustainability and social stability.</w:t>
        <w:br/>
        <w:br/>
      </w:r>
      <w:r>
        <w:rPr>
          <w:b/>
        </w:rPr>
        <w:t>Background:</w:t>
      </w:r>
      <w:r>
        <w:br/>
        <w:br/>
        <w:t>Studies have consistently shown that resilient communities are more likely to thrive in the face of challenges. By investing in community resilience initiatives, we can:</w:t>
        <w:br/>
        <w:br/>
        <w:t>1. Enhance disaster preparedness and response</w:t>
        <w:br/>
        <w:t>2. Foster economic growth and social cohesion</w:t>
        <w:br/>
        <w:t>3. Improve disaster recovery efforts</w:t>
        <w:br/>
        <w:br/>
      </w:r>
      <w:r>
        <w:rPr>
          <w:b/>
        </w:rPr>
        <w:t>Objectives:</w:t>
      </w:r>
      <w:r>
        <w:br/>
        <w:br/>
        <w:t>1. Conduct a comprehensive needs assessment to identify community strengths and weaknesses</w:t>
        <w:br/>
        <w:t>2. Develop a tailored resilience plan that addresses specific community challenges</w:t>
        <w:br/>
        <w:t>3. Create capacity-building programs for local leaders and residents</w:t>
        <w:br/>
        <w:t>4. Establish partnerships with local organizations and stakeholders</w:t>
        <w:br/>
        <w:t>5. Monitor and evaluate the effectiveness of the initiative</w:t>
        <w:br/>
        <w:br/>
      </w:r>
      <w:r>
        <w:rPr>
          <w:b/>
        </w:rPr>
        <w:t>Methodology:</w:t>
      </w:r>
      <w:r>
        <w:br/>
        <w:br/>
        <w:t>Our team will employ a mixed-methods approach, combining qualitative and quantitative research methods to achieve the objectives. This will involve:</w:t>
        <w:br/>
        <w:br/>
        <w:t>1. Community surveys and focus groups to gather data on community needs and perceptions</w:t>
        <w:br/>
        <w:t>2. Interviews with local leaders and stakeholders to gain insights into community dynamics</w:t>
        <w:br/>
        <w:t>3. Analysis of existing data on disaster trends and emergency preparedness efforts</w:t>
        <w:br/>
        <w:t>4. Development of a resilience plan tailored to the community's unique needs and strengths</w:t>
        <w:br/>
        <w:br/>
      </w:r>
      <w:r>
        <w:rPr>
          <w:b/>
        </w:rPr>
        <w:t>Expected Outcomes:</w:t>
      </w:r>
      <w:r>
        <w:br/>
        <w:br/>
        <w:t>By the end of the initiative, we expect to have:</w:t>
        <w:br/>
        <w:br/>
        <w:t>1. A comprehensive understanding of community needs and strengths</w:t>
        <w:br/>
        <w:t>2. A tailored resilience plan that addresses specific community challenges</w:t>
        <w:br/>
        <w:t>3. Capacity-building programs for local leaders and residents</w:t>
        <w:br/>
        <w:t>4. Enhanced partnerships with local organizations and stakeholders</w:t>
        <w:br/>
        <w:t>5. Improved disaster preparedness and response efforts</w:t>
        <w:br/>
        <w:br/>
      </w:r>
      <w:r>
        <w:rPr>
          <w:b/>
        </w:rPr>
        <w:t>Implementation Plan:</w:t>
      </w:r>
      <w:r>
        <w:br/>
        <w:br/>
        <w:t>The Enhancing Community Resilience Initiative will be implemented over a period of 12 months. This will involve:</w:t>
        <w:br/>
        <w:br/>
        <w:t>1. Month 1-3: Conduct community surveys and focus groups</w:t>
        <w:br/>
        <w:t>2. Month 4-6: Develop a resilience plan and establish partnerships</w:t>
        <w:br/>
        <w:t>3. Month 7-9: Implement capacity-building programs and monitor progress</w:t>
        <w:br/>
        <w:t>4. Month 10-12: Evaluate the effectiveness of the initiative</w:t>
        <w:br/>
        <w:br/>
      </w:r>
      <w:r>
        <w:rPr>
          <w:b/>
        </w:rPr>
        <w:t>Budget:</w:t>
      </w:r>
      <w:r>
        <w:br/>
        <w:br/>
        <w:t>We estimate a total budget of $200,000 for the Enhancing Community Resilience Initiative. This will be allocated as follows:</w:t>
        <w:br/>
        <w:br/>
        <w:t>1. Research and planning (30%)</w:t>
        <w:br/>
        <w:t>2. Program implementation and capacity-building (40%)</w:t>
        <w:br/>
        <w:t>3. Partnerships and stakeholder engagement (20%)</w:t>
        <w:br/>
        <w:t>4. Evaluation and monitoring (10%)</w:t>
        <w:br/>
        <w:br/>
      </w:r>
      <w:r>
        <w:rPr>
          <w:b/>
        </w:rPr>
        <w:t>Conclusion:</w:t>
      </w:r>
      <w:r>
        <w:br/>
        <w:br/>
        <w:t>The Enhancing Community Resilience Initiative offers a comprehensive and structured approach to building resilient communities. By investing in this initiative, we can empower local communities to better navigate adversity and promote long-term sustainability and social stability.</w:t>
      </w:r>
    </w:p>
    <w:p>
      <w:pPr>
        <w:pStyle w:val="Subtitle"/>
      </w:pPr>
      <w:r>
        <w:t>Episode 2 Title: Empowering Local Initiatives</w:t>
      </w:r>
    </w:p>
    <w:p>
      <w:pPr/>
      <w:r/>
      <w:r>
        <w:rPr>
          <w:b/>
        </w:rPr>
        <w:t>Executive Summary</w:t>
      </w:r>
      <w:r>
        <w:br/>
        <w:br/>
        <w:t>In our second episode, we explore the concept of Empowering Local Initiatives, highlighting the importance of community-driven projects and the benefits they can bring to a region. Our proposal aims to provide a comprehensive framework for supporting and scaling local initiatives, ultimately creating a more sustainable and vibrant community.</w:t>
        <w:br/>
        <w:br/>
      </w:r>
      <w:r>
        <w:rPr>
          <w:b/>
        </w:rPr>
        <w:t>Project Overview</w:t>
      </w:r>
      <w:r>
        <w:br/>
        <w:br/>
        <w:t>Our proposal, titled "Empowering Local Initiatives," focuses on creating a platform for local organizations, non-profits, and businesses to come together and drive positive change within their communities. The project will:</w:t>
        <w:br/>
        <w:br/>
        <w:t xml:space="preserve">1. </w:t>
      </w:r>
      <w:r>
        <w:rPr>
          <w:b/>
        </w:rPr>
        <w:t>Conduct Community Engagement</w:t>
      </w:r>
      <w:r>
        <w:t>: Conduct thorough research and outreach to identify and understand the needs and aspirations of local residents, organizations, and stakeholders.</w:t>
        <w:br/>
        <w:t xml:space="preserve">2. </w:t>
      </w:r>
      <w:r>
        <w:rPr>
          <w:b/>
        </w:rPr>
        <w:t>Develop a Support System</w:t>
      </w:r>
      <w:r>
        <w:t>: Establish a comprehensive support system, including mentorship programs, funding opportunities, and networking events, to enable local initiatives to grow and thrive.</w:t>
        <w:br/>
        <w:t xml:space="preserve">3. </w:t>
      </w:r>
      <w:r>
        <w:rPr>
          <w:b/>
        </w:rPr>
        <w:t>Foster Collaboration</w:t>
      </w:r>
      <w:r>
        <w:t>: Encourage collaboration and knowledge-sharing among local organizations, fostering a culture of mutual support and trust.</w:t>
        <w:br/>
        <w:t xml:space="preserve">4. </w:t>
      </w:r>
      <w:r>
        <w:rPr>
          <w:b/>
        </w:rPr>
        <w:t>Provide Training and Workshops</w:t>
      </w:r>
      <w:r>
        <w:t>: Offer training and workshops to equip local leaders and members with the necessary skills and knowledge to drive positive impact and sustainable growth.</w:t>
        <w:br/>
        <w:br/>
      </w:r>
      <w:r>
        <w:rPr>
          <w:b/>
        </w:rPr>
        <w:t>Key Objectives</w:t>
      </w:r>
      <w:r>
        <w:br/>
        <w:br/>
        <w:t xml:space="preserve">1. </w:t>
      </w:r>
      <w:r>
        <w:rPr>
          <w:b/>
        </w:rPr>
        <w:t>Increase Community Engagement</w:t>
      </w:r>
      <w:r>
        <w:t>: Increase community engagement and participation in local initiatives, leading to a more connected and empowered community.</w:t>
        <w:br/>
        <w:t xml:space="preserve">2. </w:t>
      </w:r>
      <w:r>
        <w:rPr>
          <w:b/>
        </w:rPr>
        <w:t>Boost Local Economies</w:t>
      </w:r>
      <w:r>
        <w:t>: Support local businesses and economies, reducing reliance on external investment and promoting self-sufficiency.</w:t>
        <w:br/>
        <w:t xml:space="preserve">3. </w:t>
      </w:r>
      <w:r>
        <w:rPr>
          <w:b/>
        </w:rPr>
        <w:t>Drive Sustainable Growth</w:t>
      </w:r>
      <w:r>
        <w:t>: Encourage sustainable growth and development, focusing on environmental and social responsibility.</w:t>
        <w:br/>
        <w:t xml:space="preserve">4. </w:t>
      </w:r>
      <w:r>
        <w:rPr>
          <w:b/>
        </w:rPr>
        <w:t>Build Capacity</w:t>
      </w:r>
      <w:r>
        <w:t>: Build the capacity of local organizations and leaders, enabling them to drive long-term positive change.</w:t>
        <w:br/>
        <w:br/>
      </w:r>
      <w:r>
        <w:rPr>
          <w:b/>
        </w:rPr>
        <w:t>Implementation Plan</w:t>
      </w:r>
      <w:r>
        <w:br/>
        <w:br/>
        <w:t xml:space="preserve">1. </w:t>
      </w:r>
      <w:r>
        <w:rPr>
          <w:b/>
        </w:rPr>
        <w:t>Community Outreach</w:t>
      </w:r>
      <w:r>
        <w:t>: Conduct community outreach and engagement sessions to gather feedback and identify areas of focus.</w:t>
        <w:br/>
        <w:t xml:space="preserve">2. </w:t>
      </w:r>
      <w:r>
        <w:rPr>
          <w:b/>
        </w:rPr>
        <w:t>Platform Development</w:t>
      </w:r>
      <w:r>
        <w:t>: Develop a comprehensive platform for local initiatives, including a website, online community, and networking tools.</w:t>
        <w:br/>
        <w:t xml:space="preserve">3. </w:t>
      </w:r>
      <w:r>
        <w:rPr>
          <w:b/>
        </w:rPr>
        <w:t>Partnership Building</w:t>
      </w:r>
      <w:r>
        <w:t>: Establish partnerships with local organizations, businesses, and stakeholders to provide support and resources.</w:t>
        <w:br/>
        <w:t xml:space="preserve">4. </w:t>
      </w:r>
      <w:r>
        <w:rPr>
          <w:b/>
        </w:rPr>
        <w:t>Program Development</w:t>
      </w:r>
      <w:r>
        <w:t>: Develop training and workshops to equip local leaders and members with the necessary skills and knowledge.</w:t>
        <w:br/>
        <w:br/>
      </w:r>
      <w:r>
        <w:rPr>
          <w:b/>
        </w:rPr>
        <w:t>Budget and Funding</w:t>
      </w:r>
      <w:r>
        <w:br/>
        <w:br/>
        <w:t>We estimate the total budget for this project to be $200,000, broken down into the following categories:</w:t>
        <w:br/>
        <w:br/>
        <w:t xml:space="preserve">1. </w:t>
      </w:r>
      <w:r>
        <w:rPr>
          <w:b/>
        </w:rPr>
        <w:t>Community Outreach and Engagement</w:t>
      </w:r>
      <w:r>
        <w:t>: $30,000</w:t>
        <w:br/>
        <w:t xml:space="preserve">2. </w:t>
      </w:r>
      <w:r>
        <w:rPr>
          <w:b/>
        </w:rPr>
        <w:t>Platform Development</w:t>
      </w:r>
      <w:r>
        <w:t>: $50,000</w:t>
        <w:br/>
        <w:t xml:space="preserve">3. </w:t>
      </w:r>
      <w:r>
        <w:rPr>
          <w:b/>
        </w:rPr>
        <w:t>Partnership Building</w:t>
      </w:r>
      <w:r>
        <w:t>: $20,000</w:t>
        <w:br/>
        <w:t xml:space="preserve">4. </w:t>
      </w:r>
      <w:r>
        <w:rPr>
          <w:b/>
        </w:rPr>
        <w:t>Training and Workshops</w:t>
      </w:r>
      <w:r>
        <w:t>: $50,000</w:t>
        <w:br/>
        <w:t xml:space="preserve">5. </w:t>
      </w:r>
      <w:r>
        <w:rPr>
          <w:b/>
        </w:rPr>
        <w:t>Administration and Overhead</w:t>
      </w:r>
      <w:r>
        <w:t>: $50,000</w:t>
        <w:br/>
        <w:br/>
      </w:r>
      <w:r>
        <w:rPr>
          <w:b/>
        </w:rPr>
        <w:t>Timeline</w:t>
      </w:r>
      <w:r>
        <w:br/>
        <w:br/>
        <w:t>The project is anticipated to be completed within 12 months, with the following milestones:</w:t>
        <w:br/>
        <w:br/>
        <w:t xml:space="preserve">1. </w:t>
      </w:r>
      <w:r>
        <w:rPr>
          <w:b/>
        </w:rPr>
        <w:t>Community Outreach and Engagement</w:t>
      </w:r>
      <w:r>
        <w:t>: Month 1-3</w:t>
        <w:br/>
        <w:t xml:space="preserve">2. </w:t>
      </w:r>
      <w:r>
        <w:rPr>
          <w:b/>
        </w:rPr>
        <w:t>Platform Development</w:t>
      </w:r>
      <w:r>
        <w:t>: Month 4-6</w:t>
        <w:br/>
        <w:t xml:space="preserve">3. </w:t>
      </w:r>
      <w:r>
        <w:rPr>
          <w:b/>
        </w:rPr>
        <w:t>Partnership Building</w:t>
      </w:r>
      <w:r>
        <w:t>: Month 7-9</w:t>
        <w:br/>
        <w:t xml:space="preserve">4. </w:t>
      </w:r>
      <w:r>
        <w:rPr>
          <w:b/>
        </w:rPr>
        <w:t>Training and Workshops</w:t>
      </w:r>
      <w:r>
        <w:t>: Month 10-12</w:t>
        <w:br/>
        <w:br/>
      </w:r>
      <w:r>
        <w:rPr>
          <w:b/>
        </w:rPr>
        <w:t>Conclusion</w:t>
      </w:r>
      <w:r>
        <w:br/>
        <w:br/>
        <w:t>Our proposal, Empowering Local Initiatives, aims to create a comprehensive framework for supporting and scaling local initiatives, ultimately creating a more sustainable and vibrant community. By investing in community-driven projects, we can build a stronger, more resilient local economy and promote positive change at the grassroots level.</w:t>
      </w:r>
    </w:p>
    <w:p>
      <w:pPr>
        <w:pStyle w:val="Subtitle"/>
      </w:pPr>
      <w:r>
        <w:t>Episode 3 Title: Building Social Connectivity</w:t>
      </w:r>
    </w:p>
    <w:p>
      <w:pPr/>
      <w:r>
        <w:t>Here's a business proposal based on the context:</w:t>
        <w:br/>
        <w:br/>
      </w:r>
      <w:r>
        <w:rPr>
          <w:b/>
        </w:rPr>
        <w:t>Proposal Title:</w:t>
      </w:r>
      <w:r>
        <w:t xml:space="preserve"> "ConnectPlus" - A Social Connectivity Platform</w:t>
        <w:br/>
        <w:br/>
      </w:r>
      <w:r>
        <w:rPr>
          <w:b/>
        </w:rPr>
        <w:t>Executive Summary:</w:t>
      </w:r>
      <w:r>
        <w:br/>
        <w:br/>
        <w:t>In today's digitally-driven world, social isolation and limited online connections have become a significant issue. Our proposal is to develop a cutting-edge social connectivity platform, "ConnectPlus," which aims to bridge the gap between individuals, foster meaningful relationships, and create a sense of community. Our goal is to provide a safe, inclusive, and engaging space for people to connect, share, and grow.</w:t>
        <w:br/>
        <w:br/>
      </w:r>
      <w:r>
        <w:rPr>
          <w:b/>
        </w:rPr>
        <w:t>Problem Statement:</w:t>
      </w:r>
      <w:r>
        <w:br/>
        <w:br/>
        <w:t>* Social media platforms have become increasingly impersonal, with users failing to form genuine relationships.</w:t>
        <w:br/>
        <w:t>* Mental health issues, such as loneliness and depression, are on the rise due to decreased face-to-face interactions.</w:t>
        <w:br/>
        <w:t>* Existing social networks often lack inclusivity, diversity, and accessibility, further exacerbating social isolation.</w:t>
        <w:br/>
        <w:br/>
      </w:r>
      <w:r>
        <w:rPr>
          <w:b/>
        </w:rPr>
        <w:t>Solution Overview:</w:t>
      </w:r>
      <w:r>
        <w:br/>
        <w:br/>
        <w:t>ConnectPlus will be a web-based and mobile application that leverages social learning theory and machine learning algorithms to create a personalized, diverse, and inclusive community. Users will be able to:</w:t>
        <w:br/>
        <w:br/>
        <w:t>1. Create profiles and connections based on shared interests and values.</w:t>
        <w:br/>
        <w:t>2. Participate in group discussions, events, and activities designed to foster meaningful relationships.</w:t>
        <w:br/>
        <w:t>3. Access mental health resources and support services.</w:t>
        <w:br/>
        <w:t>4. Engage in gamification and rewards-based activities to encourage social interaction and skill-building.</w:t>
        <w:br/>
        <w:br/>
      </w:r>
      <w:r>
        <w:rPr>
          <w:b/>
        </w:rPr>
        <w:t>Market Analysis:</w:t>
      </w:r>
      <w:r>
        <w:br/>
        <w:br/>
        <w:t>* Target audience: Young adults (18-35) and seniors (65+), with a focus on underrepresented groups.</w:t>
        <w:br/>
        <w:t>* Market size: Estimated 100 million potential users in the United States alone.</w:t>
        <w:br/>
        <w:t>* Competitive landscape: Limited social connectivity platforms, with a lack of inclusivity and diversity.</w:t>
        <w:br/>
        <w:br/>
      </w:r>
      <w:r>
        <w:rPr>
          <w:b/>
        </w:rPr>
        <w:t>Business Model:</w:t>
      </w:r>
      <w:r>
        <w:br/>
        <w:br/>
        <w:t>1. Subscription-based model: Premium features and exclusive content available for a monthly or annual fee.</w:t>
        <w:br/>
        <w:t>2. Advertising revenue: Targeted, non-intrusive ads designed to promote social skills and mental health resources.</w:t>
        <w:br/>
        <w:t>3. Partnerships: Collaborations with mental health organizations and influencers to amplify the platform's impact.</w:t>
        <w:br/>
        <w:br/>
      </w:r>
      <w:r>
        <w:rPr>
          <w:b/>
        </w:rPr>
        <w:t>Timeline and Budget:</w:t>
      </w:r>
      <w:r>
        <w:br/>
        <w:br/>
        <w:t>* Development phase (6 months): $200,000</w:t>
        <w:br/>
        <w:t>* Marketing and launch phase (3 months): $150,000</w:t>
        <w:br/>
        <w:t>* Testing and refinement phase (2 months): $50,000</w:t>
        <w:br/>
        <w:br/>
        <w:t>Total budget: $400,000</w:t>
        <w:br/>
        <w:br/>
      </w:r>
      <w:r>
        <w:rPr>
          <w:b/>
        </w:rPr>
        <w:t>Conclusion:</w:t>
      </w:r>
      <w:r>
        <w:br/>
        <w:br/>
        <w:t>ConnectPlus has the potential to revolutionize social connectivity by creating a platform that is both inclusive and effective. We believe that our innovative approach will address the growing issue of social isolation and mental health concerns, ultimately leading to a healthier, more connected society. We look forward to collaborating with investors, partners, and users to bring this vision to life.</w:t>
        <w:br/>
        <w:br/>
        <w:t>Please let me know if you need further adjustments or if you would like me to proceed with the next step!</w:t>
      </w:r>
    </w:p>
    <w:p>
      <w:pPr>
        <w:pStyle w:val="Subtitle"/>
      </w:pPr>
      <w:r>
        <w:t>Episode 4 Title: Crisis Response and Preparedness</w:t>
      </w:r>
    </w:p>
    <w:p>
      <w:pPr/>
      <w:r/>
      <w:r>
        <w:rPr>
          <w:b/>
        </w:rPr>
        <w:t>Crisis Response and Preparedness Proposal</w:t>
      </w:r>
      <w:r>
        <w:br/>
        <w:br/>
      </w:r>
      <w:r>
        <w:rPr>
          <w:b/>
        </w:rPr>
        <w:t>Executive Summary:</w:t>
      </w:r>
      <w:r>
        <w:br/>
        <w:br/>
        <w:t>Our organization recognizes the importance of preparedness and crisis response in managing risks and minimizing disruptions to our business operations, customers, and employees. To address this, we propose a comprehensive crisis response and preparedness plan, outlining our strategies for identifying, mitigating, and responding to potential crises.</w:t>
        <w:br/>
        <w:br/>
      </w:r>
      <w:r>
        <w:rPr>
          <w:b/>
        </w:rPr>
        <w:t>I. Executive Summary:</w:t>
      </w:r>
      <w:r>
        <w:br/>
        <w:br/>
        <w:t>As a [industry/sector] organization, we recognize that crises, such as [list examples of potential crises, e.g. natural disasters, cybersecurity breaches, or reputational risks], can have a significant impact on our operations, reputation, and bottom line. To mitigate this risk, we propose the development of a detailed crisis response and preparedness plan, outlining our strategies for:</w:t>
        <w:br/>
        <w:br/>
        <w:t xml:space="preserve">1. </w:t>
      </w:r>
      <w:r>
        <w:rPr>
          <w:b/>
        </w:rPr>
        <w:t>Risk Identification:</w:t>
      </w:r>
      <w:r>
        <w:t xml:space="preserve"> Conduct regular risk assessments to identify potential crises and assess their likelihood and impact.</w:t>
        <w:br/>
        <w:t xml:space="preserve">2. </w:t>
      </w:r>
      <w:r>
        <w:rPr>
          <w:b/>
        </w:rPr>
        <w:t>Incident Response:</w:t>
      </w:r>
      <w:r>
        <w:t xml:space="preserve"> Establish clear incident response procedures and communication protocols to ensure timely and effective response to crises.</w:t>
        <w:br/>
        <w:t xml:space="preserve">3. </w:t>
      </w:r>
      <w:r>
        <w:rPr>
          <w:b/>
        </w:rPr>
        <w:t>Crisis Management Team:</w:t>
      </w:r>
      <w:r>
        <w:t xml:space="preserve"> Assemble a crisis management team to coordinate and guide the response to crises.</w:t>
        <w:br/>
        <w:t xml:space="preserve">4. </w:t>
      </w:r>
      <w:r>
        <w:rPr>
          <w:b/>
        </w:rPr>
        <w:t>Communication:</w:t>
      </w:r>
      <w:r>
        <w:t xml:space="preserve"> Develop and maintain a crisis communication plan to ensure transparent and effective messaging to stakeholders.</w:t>
        <w:br/>
        <w:t xml:space="preserve">5. </w:t>
      </w:r>
      <w:r>
        <w:rPr>
          <w:b/>
        </w:rPr>
        <w:t>Training and Exercises:</w:t>
      </w:r>
      <w:r>
        <w:t xml:space="preserve"> Regularly train employees and leaders on crisis response and communication procedures.</w:t>
        <w:br/>
        <w:t xml:space="preserve">6. </w:t>
      </w:r>
      <w:r>
        <w:rPr>
          <w:b/>
        </w:rPr>
        <w:t>Equipment and Tools:</w:t>
      </w:r>
      <w:r>
        <w:t xml:space="preserve"> Ensure availability of necessary equipment and resources to support incident response and crisis management.</w:t>
        <w:br/>
        <w:t xml:space="preserve">7. </w:t>
      </w:r>
      <w:r>
        <w:rPr>
          <w:b/>
        </w:rPr>
        <w:t>Review and Update:</w:t>
      </w:r>
      <w:r>
        <w:t xml:space="preserve"> Regularly review and update the crisis response and preparedness plan to ensure it remains effective and relevant.</w:t>
        <w:br/>
        <w:br/>
      </w:r>
      <w:r>
        <w:rPr>
          <w:b/>
        </w:rPr>
        <w:t>II. Crisis Response Team</w:t>
      </w:r>
      <w:r>
        <w:br/>
        <w:br/>
        <w:t>Our crisis response team will consist of:</w:t>
        <w:br/>
        <w:br/>
        <w:t xml:space="preserve">1. </w:t>
      </w:r>
      <w:r>
        <w:rPr>
          <w:b/>
        </w:rPr>
        <w:t>Crisis Management Team Leader:</w:t>
      </w:r>
      <w:r>
        <w:t xml:space="preserve"> Responsible for overall crisis response and communication.</w:t>
        <w:br/>
        <w:t xml:space="preserve">2. </w:t>
      </w:r>
      <w:r>
        <w:rPr>
          <w:b/>
        </w:rPr>
        <w:t>Incident Response Specialist:</w:t>
      </w:r>
      <w:r>
        <w:t xml:space="preserve"> Coordinating incident response efforts and providing technical expertise.</w:t>
        <w:br/>
        <w:t xml:space="preserve">3. </w:t>
      </w:r>
      <w:r>
        <w:rPr>
          <w:b/>
        </w:rPr>
        <w:t>Communications Officer:</w:t>
      </w:r>
      <w:r>
        <w:t xml:space="preserve"> Handling crisis communication and public relations.</w:t>
        <w:br/>
        <w:t xml:space="preserve">4. </w:t>
      </w:r>
      <w:r>
        <w:rPr>
          <w:b/>
        </w:rPr>
        <w:t>Operations Manager:</w:t>
      </w:r>
      <w:r>
        <w:t xml:space="preserve"> Responsible for coordinating logistical support and resource allocation.</w:t>
        <w:br/>
        <w:t xml:space="preserve">5. </w:t>
      </w:r>
      <w:r>
        <w:rPr>
          <w:b/>
        </w:rPr>
        <w:t>External Partners:</w:t>
      </w:r>
      <w:r>
        <w:t xml:space="preserve"> Agreement with external partners, such as emergency services, insurance providers, and other organizations, to support crisis response efforts.</w:t>
        <w:br/>
        <w:br/>
      </w:r>
      <w:r>
        <w:rPr>
          <w:b/>
        </w:rPr>
        <w:t>III. Budget and Resource Allocation</w:t>
      </w:r>
      <w:r>
        <w:br/>
        <w:br/>
        <w:t>To support the implementation and maintenance of the crisis response and preparedness plan, we propose:</w:t>
        <w:br/>
        <w:br/>
        <w:t xml:space="preserve">1. </w:t>
      </w:r>
      <w:r>
        <w:rPr>
          <w:b/>
        </w:rPr>
        <w:t>Staffing:</w:t>
      </w:r>
      <w:r>
        <w:t xml:space="preserve"> Allocation of two dedicated personnel to support crisis response and preparedness efforts.</w:t>
        <w:br/>
        <w:t xml:space="preserve">2. </w:t>
      </w:r>
      <w:r>
        <w:rPr>
          <w:b/>
        </w:rPr>
        <w:t>Training and Exercises:</w:t>
      </w:r>
      <w:r>
        <w:t xml:space="preserve"> Regular training and exercises to ensure the team is prepared and equipped.</w:t>
        <w:br/>
        <w:t xml:space="preserve">3. </w:t>
      </w:r>
      <w:r>
        <w:rPr>
          <w:b/>
        </w:rPr>
        <w:t>Equipment and Tools:</w:t>
      </w:r>
      <w:r>
        <w:t xml:space="preserve"> Acquisition or maintenance of necessary equipment and resources to support incident response.</w:t>
        <w:br/>
        <w:t xml:space="preserve">4. </w:t>
      </w:r>
      <w:r>
        <w:rPr>
          <w:b/>
        </w:rPr>
        <w:t>Communication and Education:</w:t>
      </w:r>
      <w:r>
        <w:t xml:space="preserve"> Development of a crisis communication plan and regular employee training on crisis response and communication procedures.</w:t>
        <w:br/>
        <w:br/>
      </w:r>
      <w:r>
        <w:rPr>
          <w:b/>
        </w:rPr>
        <w:t>IV. Timeline</w:t>
      </w:r>
      <w:r>
        <w:br/>
        <w:br/>
        <w:t>To implement the crisis response and preparedness plan, we propose the following timeline:</w:t>
        <w:br/>
        <w:br/>
        <w:t xml:space="preserve">1. </w:t>
      </w:r>
      <w:r>
        <w:rPr>
          <w:b/>
        </w:rPr>
        <w:t>Risk Assessment and Planning (Weeks 1-4):</w:t>
      </w:r>
      <w:r>
        <w:t xml:space="preserve"> Conduct risk assessment and develop the crisis response and preparedness plan.</w:t>
        <w:br/>
        <w:t xml:space="preserve">2. </w:t>
      </w:r>
      <w:r>
        <w:rPr>
          <w:b/>
        </w:rPr>
        <w:t>Training and Staffing (Weeks 5-8):</w:t>
      </w:r>
      <w:r>
        <w:t xml:space="preserve"> Hire and train crisis response personnel.</w:t>
        <w:br/>
        <w:t xml:space="preserve">3. </w:t>
      </w:r>
      <w:r>
        <w:rPr>
          <w:b/>
        </w:rPr>
        <w:t>Communication and Education (Weeks 9-12):</w:t>
      </w:r>
      <w:r>
        <w:t xml:space="preserve"> Develop and maintain crisis communication plans and train employees.</w:t>
        <w:br/>
        <w:t xml:space="preserve">4. </w:t>
      </w:r>
      <w:r>
        <w:rPr>
          <w:b/>
        </w:rPr>
        <w:t>Training and Exercises (Ongoing):</w:t>
      </w:r>
      <w:r>
        <w:t xml:space="preserve"> Regularly train and exercise the crisis management team to maintain readiness.</w:t>
        <w:br/>
        <w:br/>
      </w:r>
      <w:r>
        <w:rPr>
          <w:b/>
        </w:rPr>
        <w:t>V. Conclusion:</w:t>
      </w:r>
      <w:r>
        <w:br/>
        <w:br/>
        <w:t>Establishing a comprehensive crisis response and preparedness plan will enable our organization to respond effectively to potential crises, minimize disruptions, and protect our stakeholders. We propose implementing this plan within 16 weeks and will regularly review and update it to ensure its effectiveness.</w:t>
        <w:br/>
        <w:br/>
        <w:t>Please let me know if you need any changes or further details.</w:t>
      </w:r>
    </w:p>
    <w:p>
      <w:pPr>
        <w:pStyle w:val="Subtitle"/>
      </w:pPr>
      <w:r>
        <w:t>Episode 5 Title: Environmental Sustainability Initiatives</w:t>
      </w:r>
    </w:p>
    <w:p>
      <w:pPr/>
      <w:r/>
      <w:r>
        <w:rPr>
          <w:b/>
        </w:rPr>
        <w:t>Executive Summary:</w:t>
      </w:r>
      <w:r>
        <w:br/>
        <w:br/>
        <w:t>Our organization is committed to reducing its environmental footprint and promoting sustainable practices. As we move forward, we recognize the importance of implementing effective environmental sustainability initiatives. Our proposal outlines a comprehensive plan to achieve this goal, highlighting strategies, technologies, and cost savings.</w:t>
        <w:br/>
        <w:br/>
      </w:r>
      <w:r>
        <w:rPr>
          <w:b/>
        </w:rPr>
        <w:t>Objectives:</w:t>
      </w:r>
      <w:r>
        <w:br/>
        <w:br/>
        <w:t xml:space="preserve">1. </w:t>
      </w:r>
      <w:r>
        <w:rPr>
          <w:b/>
        </w:rPr>
        <w:t>Reduce Greenhouse Gas Emissions</w:t>
      </w:r>
      <w:r>
        <w:t>: Implement energy-efficient measures and renewable energy sources to minimize our carbon footprint.</w:t>
        <w:br/>
        <w:t xml:space="preserve">2. </w:t>
      </w:r>
      <w:r>
        <w:rPr>
          <w:b/>
        </w:rPr>
        <w:t>Conserve Natural Resources</w:t>
      </w:r>
      <w:r>
        <w:t>: Encourage employees to adopt sustainable behaviors and reduce waste, promoting a culture of sustainability.</w:t>
        <w:br/>
        <w:t xml:space="preserve">3. </w:t>
      </w:r>
      <w:r>
        <w:rPr>
          <w:b/>
        </w:rPr>
        <w:t>Improve Supply Chain Sustainability</w:t>
      </w:r>
      <w:r>
        <w:t>: Engage with suppliers to promote environmentally responsible practices, sourcing materials, and reducing waste.</w:t>
        <w:br/>
        <w:br/>
      </w:r>
      <w:r>
        <w:rPr>
          <w:b/>
        </w:rPr>
        <w:t>Proposed Strategies:</w:t>
      </w:r>
      <w:r>
        <w:br/>
        <w:br/>
        <w:t xml:space="preserve">1. </w:t>
      </w:r>
      <w:r>
        <w:rPr>
          <w:b/>
        </w:rPr>
        <w:t>Renewable Energy</w:t>
      </w:r>
      <w:r>
        <w:t>: Invest in solar panels, wind turbines, and geothermal energy to power our facilities, reducing dependence on fossil fuels.</w:t>
        <w:br/>
        <w:t xml:space="preserve">2. </w:t>
      </w:r>
      <w:r>
        <w:rPr>
          <w:b/>
        </w:rPr>
        <w:t>Energy Efficiency</w:t>
      </w:r>
      <w:r>
        <w:t>: Implement LED lighting, smart building management systems, and optimize building insulation to reduce energy consumption.</w:t>
        <w:br/>
        <w:t xml:space="preserve">3. </w:t>
      </w:r>
      <w:r>
        <w:rPr>
          <w:b/>
        </w:rPr>
        <w:t>Sustainable Transportation</w:t>
      </w:r>
      <w:r>
        <w:t>: Promote carpooling, public transportation, and electric or hybrid vehicles for employees.</w:t>
        <w:br/>
        <w:t xml:space="preserve">4. </w:t>
      </w:r>
      <w:r>
        <w:rPr>
          <w:b/>
        </w:rPr>
        <w:t>Zero-Waste Policy</w:t>
      </w:r>
      <w:r>
        <w:t>: Implement recycling programs, composting, and minimize single-use plastics.</w:t>
        <w:br/>
        <w:t xml:space="preserve">5. </w:t>
      </w:r>
      <w:r>
        <w:rPr>
          <w:b/>
        </w:rPr>
        <w:t>Energy Audits</w:t>
      </w:r>
      <w:r>
        <w:t>: Conduct regular energy audits to identify areas of improvement and optimize energy efficiency.</w:t>
        <w:br/>
        <w:br/>
      </w:r>
      <w:r>
        <w:rPr>
          <w:b/>
        </w:rPr>
        <w:t>Implementation Plan:</w:t>
      </w:r>
      <w:r>
        <w:br/>
        <w:br/>
        <w:t>* Phase 1 (0-6 months): Conduct an energy audit, identify areas for improvement, and develop a comprehensive plan.</w:t>
        <w:br/>
        <w:t>* Phase 2 (6-12 months): Implement energy-efficient measures, renewable energy sources, and transportation initiatives.</w:t>
        <w:br/>
        <w:t>* Phase 3 (12-24 months): Evaluate progress, adjust strategies, and expand initiatives to all facilities.</w:t>
        <w:br/>
        <w:br/>
      </w:r>
      <w:r>
        <w:rPr>
          <w:b/>
        </w:rPr>
        <w:t>Budget:</w:t>
      </w:r>
      <w:r>
        <w:br/>
        <w:br/>
        <w:t>We anticipate an initial investment of $500,000, which will be allocated among the following categories:</w:t>
        <w:br/>
        <w:br/>
        <w:t>* Renewable energy infrastructure: $200,000</w:t>
        <w:br/>
        <w:t>* Energy-efficient measures: $150,000</w:t>
        <w:br/>
        <w:t>* Transportation incentives: $50,000</w:t>
        <w:br/>
        <w:t>* Employee education and training: $50,000</w:t>
        <w:br/>
        <w:t>* Monitoring and evaluation: $50,000</w:t>
        <w:br/>
        <w:br/>
      </w:r>
      <w:r>
        <w:rPr>
          <w:b/>
        </w:rPr>
        <w:t>Timeline:</w:t>
      </w:r>
      <w:r>
        <w:br/>
        <w:br/>
        <w:t>We propose the following timeline for the implementation of this program:</w:t>
        <w:br/>
        <w:br/>
        <w:t>* Q1 (0-3 months): Conduct energy audit and develop comprehensive plan</w:t>
        <w:br/>
        <w:t>* Q2 (4-6 months): Implement energy-efficient measures and renewable energy sources</w:t>
        <w:br/>
        <w:t>* Q3 (7-9 months): Promote sustainable transportation and zero-waste initiatives</w:t>
        <w:br/>
        <w:t>* Q4 (10-12 months): Evaluate progress and adjust strategies</w:t>
        <w:br/>
        <w:br/>
      </w:r>
      <w:r>
        <w:rPr>
          <w:b/>
        </w:rPr>
        <w:t>Conclusion:</w:t>
      </w:r>
      <w:r>
        <w:br/>
        <w:br/>
        <w:t>Our proposed environmental sustainability initiatives will not only reduce our carbon footprint but also promote a culture of sustainability, reduce energy costs, and enhance our reputation as a responsible corporate citizen.</w:t>
        <w:br/>
        <w:br/>
      </w:r>
      <w:r>
        <w:rPr>
          <w:b/>
        </w:rPr>
        <w:t>Recommendations:</w:t>
      </w:r>
      <w:r>
        <w:br/>
        <w:br/>
        <w:t>We recommend that our organization commit to this plan, allocating necessary resources and budget. With a comprehensive approach to environmental sustainability, we can achieve significant benefits while contributing to a sustainable future for generations to come.</w:t>
        <w:br/>
        <w:br/>
      </w:r>
      <w:r>
        <w:rPr>
          <w:b/>
        </w:rPr>
        <w:t>Appendix:</w:t>
      </w:r>
      <w:r>
        <w:br/>
        <w:br/>
        <w:t>We have included the following supporting materials:</w:t>
        <w:br/>
        <w:br/>
        <w:t>* Energy audit report</w:t>
        <w:br/>
        <w:t>* Sustainability policy document</w:t>
        <w:br/>
        <w:t>* Employee education and training program outline</w:t>
        <w:br/>
        <w:br/>
        <w:t>This proposal outlines the steps we will take to implement effective environmental sustainability initiatives, reducing our environmental footprint, and promoting sustainable practices.</w:t>
      </w:r>
    </w:p>
    <w:p>
      <w:pPr>
        <w:pStyle w:val="Subtitle"/>
      </w:pPr>
      <w:r>
        <w:t>Episode 6 Title: Economic Empowerment Strategies</w:t>
      </w:r>
    </w:p>
    <w:p>
      <w:pPr/>
      <w:r/>
      <w:r>
        <w:rPr>
          <w:b/>
        </w:rPr>
        <w:t>Proposal for Economic Empowerment Strategies</w:t>
      </w:r>
      <w:r>
        <w:br/>
        <w:br/>
      </w:r>
      <w:r>
        <w:rPr>
          <w:b/>
        </w:rPr>
        <w:t>Project Overview</w:t>
      </w:r>
      <w:r>
        <w:br/>
        <w:br/>
        <w:t>This proposal outlines a comprehensive approach to economic empowerment strategies, focusing on sustainable development, self-reliance, and social impact. Our goal is to empower individuals, communities, and small businesses to overcome economic challenges, create jobs, and drive economic growth.</w:t>
        <w:br/>
        <w:br/>
      </w:r>
      <w:r>
        <w:rPr>
          <w:b/>
        </w:rPr>
        <w:t>Objectives</w:t>
      </w:r>
      <w:r>
        <w:br/>
        <w:br/>
        <w:t>1. Increase access to financial services for marginalized communities</w:t>
        <w:br/>
        <w:t>2. Improve entrepreneurship skills and business management training</w:t>
        <w:br/>
        <w:t>3. Enhance digital literacy and e-commerce capabilities</w:t>
        <w:br/>
        <w:t>4. Foster partnerships between businesses, governments, and local organizations</w:t>
        <w:br/>
        <w:t>5. Create job opportunities and stimulate local economic growth</w:t>
        <w:br/>
        <w:br/>
      </w:r>
      <w:r>
        <w:rPr>
          <w:b/>
        </w:rPr>
        <w:t>Target Population</w:t>
      </w:r>
      <w:r>
        <w:br/>
        <w:br/>
        <w:t>* Low-income households and individuals</w:t>
        <w:br/>
        <w:t>* Small and micro-enterprises (SMEs)</w:t>
        <w:br/>
        <w:t>* Women and minority groups</w:t>
        <w:br/>
        <w:t>* Rural communities</w:t>
        <w:br/>
        <w:br/>
      </w:r>
      <w:r>
        <w:rPr>
          <w:b/>
        </w:rPr>
        <w:t>Economic Empowerment Strategies</w:t>
      </w:r>
      <w:r>
        <w:br/>
        <w:br/>
        <w:t xml:space="preserve">1. </w:t>
      </w:r>
      <w:r>
        <w:rPr>
          <w:b/>
        </w:rPr>
        <w:t>Financial Inclusion</w:t>
      </w:r>
      <w:r>
        <w:t>: Provide access to affordable loans, savings, and insurance products through innovative financial services.</w:t>
        <w:br/>
        <w:t xml:space="preserve">2. </w:t>
      </w:r>
      <w:r>
        <w:rPr>
          <w:b/>
        </w:rPr>
        <w:t>Entrepreneurship Training</w:t>
      </w:r>
      <w:r>
        <w:t>: Offer business management, financial literacy, and market access training to support SMEs.</w:t>
        <w:br/>
        <w:t xml:space="preserve">3. </w:t>
      </w:r>
      <w:r>
        <w:rPr>
          <w:b/>
        </w:rPr>
        <w:t>Digital Literacy</w:t>
      </w:r>
      <w:r>
        <w:t>: Develop e-learning platforms and workshops to enhance digital skills, online commerce, and financial inclusion.</w:t>
        <w:br/>
        <w:t xml:space="preserve">4. </w:t>
      </w:r>
      <w:r>
        <w:rPr>
          <w:b/>
        </w:rPr>
        <w:t>Market Access</w:t>
      </w:r>
      <w:r>
        <w:t>: Establish partnerships with businesses, markets, and supply chains to ensure job opportunities and increased revenue.</w:t>
        <w:br/>
        <w:t xml:space="preserve">5. </w:t>
      </w:r>
      <w:r>
        <w:rPr>
          <w:b/>
        </w:rPr>
        <w:t>Value-Added Services</w:t>
      </w:r>
      <w:r>
        <w:t>: Offer training and technical assistance in areas such as branding, marketing, and product development.</w:t>
        <w:br/>
        <w:br/>
      </w:r>
      <w:r>
        <w:rPr>
          <w:b/>
        </w:rPr>
        <w:t>Partnerships and Collaborations</w:t>
      </w:r>
      <w:r>
        <w:br/>
        <w:br/>
        <w:t>* Government agencies and municipalities</w:t>
        <w:br/>
        <w:t>* Local businesses and entrepreneurs</w:t>
        <w:br/>
        <w:t>* NGOs and community organizations</w:t>
        <w:br/>
        <w:t>* International organizations and donors</w:t>
        <w:br/>
        <w:br/>
      </w:r>
      <w:r>
        <w:rPr>
          <w:b/>
        </w:rPr>
        <w:t>Implementation Plan</w:t>
      </w:r>
      <w:r>
        <w:br/>
        <w:br/>
        <w:t xml:space="preserve">1. </w:t>
      </w:r>
      <w:r>
        <w:rPr>
          <w:b/>
        </w:rPr>
        <w:t>Needs Assessment</w:t>
      </w:r>
      <w:r>
        <w:t>: Conduct community surveys and assessments to identify areas of need.</w:t>
        <w:br/>
        <w:t xml:space="preserve">2. </w:t>
      </w:r>
      <w:r>
        <w:rPr>
          <w:b/>
        </w:rPr>
        <w:t>Program Development</w:t>
      </w:r>
      <w:r>
        <w:t>: Design and implement program components, including financial services, entrepreneurship training, and digital literacy.</w:t>
        <w:br/>
        <w:t xml:space="preserve">3. </w:t>
      </w:r>
      <w:r>
        <w:rPr>
          <w:b/>
        </w:rPr>
        <w:t>Capacity Building</w:t>
      </w:r>
      <w:r>
        <w:t>: Develop and provide training for program staff, volunteers, and community members.</w:t>
        <w:br/>
        <w:t xml:space="preserve">4. </w:t>
      </w:r>
      <w:r>
        <w:rPr>
          <w:b/>
        </w:rPr>
        <w:t>Monitoring and Evaluation</w:t>
      </w:r>
      <w:r>
        <w:t>: Track program progress, impacts, and outcomes.</w:t>
        <w:br/>
        <w:br/>
      </w:r>
      <w:r>
        <w:rPr>
          <w:b/>
        </w:rPr>
        <w:t>Budget</w:t>
      </w:r>
      <w:r>
        <w:br/>
        <w:br/>
        <w:t>The proposed budget for this project is [$X], allocated across program components, staff, and operational expenses.</w:t>
        <w:br/>
        <w:br/>
      </w:r>
      <w:r>
        <w:rPr>
          <w:b/>
        </w:rPr>
        <w:t>Timeline</w:t>
      </w:r>
      <w:r>
        <w:br/>
        <w:br/>
        <w:t>The project will be implemented in [X] months, with the following milestones:</w:t>
        <w:br/>
        <w:br/>
        <w:t>* Month 1-3: Needs assessment and program development</w:t>
        <w:br/>
        <w:t>* Month 4-6: Capacity building and program launch</w:t>
        <w:br/>
        <w:t>* Month 7-12: Program implementation and monitoring</w:t>
        <w:br/>
        <w:br/>
      </w:r>
      <w:r>
        <w:rPr>
          <w:b/>
        </w:rPr>
        <w:t>Conclusion</w:t>
      </w:r>
      <w:r>
        <w:br/>
        <w:br/>
        <w:t>Economic empowerment strategies are crucial for sustainable development and social impact. This proposal outlines a comprehensive approach to address the needs of marginalized communities, supporting entrepreneurship, financial inclusion, and digital literacy. We believe that our proposal will have a positive impact on the lives of individuals, communities, and businesses, driving economic growth and sustainable development.</w:t>
      </w:r>
    </w:p>
    <w:p>
      <w:pPr>
        <w:pStyle w:val="Subtitle"/>
      </w:pPr>
      <w:r>
        <w:t>Episode 7 Title: Education and Skill Development</w:t>
      </w:r>
    </w:p>
    <w:p>
      <w:pPr/>
      <w:r>
        <w:t>Based on the provided context, I'll generate a business proposal outline for "Education and Skill Development" (Episode 7). Here's a proposal outline:</w:t>
        <w:br/>
        <w:br/>
      </w:r>
      <w:r>
        <w:rPr>
          <w:b/>
        </w:rPr>
        <w:t>Proposal Title:</w:t>
      </w:r>
      <w:r>
        <w:t xml:space="preserve"> Enhancing Competitiveness through Education and Skill Development Program</w:t>
        <w:br/>
        <w:br/>
      </w:r>
      <w:r>
        <w:rPr>
          <w:b/>
        </w:rPr>
        <w:t>Executive Summary:</w:t>
      </w:r>
      <w:r>
        <w:br/>
        <w:br/>
        <w:t>Our organization aims to launch an education and skill development program (ESDP) that addresses the growing need for skilled workforce in the industry. The program will focus on providing vocational training and certification in areas such as STEM, digital marketing, and entrepreneurship, enabling individuals to upgrade their skills and enhance their employability.</w:t>
        <w:br/>
        <w:br/>
      </w:r>
      <w:r>
        <w:rPr>
          <w:b/>
        </w:rPr>
        <w:t>Objective:</w:t>
      </w:r>
      <w:r>
        <w:br/>
        <w:br/>
        <w:t>* Enhance the competitiveness of individuals in the job market</w:t>
        <w:br/>
        <w:t>* Address the skills gap in the industry</w:t>
        <w:br/>
        <w:t>* Foster a culture of lifelong learning</w:t>
        <w:br/>
        <w:t>* Provide employability skills to a large number of participants</w:t>
        <w:br/>
        <w:br/>
      </w:r>
      <w:r>
        <w:rPr>
          <w:b/>
        </w:rPr>
        <w:t>Target Audience:</w:t>
      </w:r>
      <w:r>
        <w:br/>
        <w:br/>
        <w:t>* Working professionals seeking upskilling opportunities</w:t>
        <w:br/>
        <w:t>* Students and graduates looking to make a career transition</w:t>
        <w:br/>
        <w:t>* Small business owners seeking to acquire new skills</w:t>
        <w:br/>
        <w:br/>
      </w:r>
      <w:r>
        <w:rPr>
          <w:b/>
        </w:rPr>
        <w:t>Program Structure:</w:t>
      </w:r>
      <w:r>
        <w:br/>
        <w:br/>
        <w:t xml:space="preserve">1. </w:t>
      </w:r>
      <w:r>
        <w:rPr>
          <w:b/>
        </w:rPr>
        <w:t>Vocational Training:</w:t>
      </w:r>
      <w:r>
        <w:t xml:space="preserve"> Hands-on training in areas such as coding, data analytics, and digital marketing</w:t>
        <w:br/>
        <w:t xml:space="preserve">2. </w:t>
      </w:r>
      <w:r>
        <w:rPr>
          <w:b/>
        </w:rPr>
        <w:t>Online Courses:</w:t>
      </w:r>
      <w:r>
        <w:t xml:space="preserve"> Self-paced courses with certification and credibility</w:t>
        <w:br/>
        <w:t xml:space="preserve">3. </w:t>
      </w:r>
      <w:r>
        <w:rPr>
          <w:b/>
        </w:rPr>
        <w:t>Mentorship Program:</w:t>
      </w:r>
      <w:r>
        <w:t xml:space="preserve"> Pairing participants with industry experts for guidance and support</w:t>
        <w:br/>
        <w:t xml:space="preserve">4. </w:t>
      </w:r>
      <w:r>
        <w:rPr>
          <w:b/>
        </w:rPr>
        <w:t>Networking Events:</w:t>
      </w:r>
      <w:r>
        <w:t xml:space="preserve"> Opportunities for participants to connect with industry professionals and alumni</w:t>
        <w:br/>
        <w:t xml:space="preserve">5. </w:t>
      </w:r>
      <w:r>
        <w:rPr>
          <w:b/>
        </w:rPr>
        <w:t>Soft Skills Training:</w:t>
      </w:r>
      <w:r>
        <w:t xml:space="preserve"> Development of communication, teamwork, and leadership skills</w:t>
        <w:br/>
        <w:br/>
      </w:r>
      <w:r>
        <w:rPr>
          <w:b/>
        </w:rPr>
        <w:t>Partnerships:</w:t>
      </w:r>
      <w:r>
        <w:br/>
        <w:br/>
        <w:t>* Industry partnerships with top companies for mentorship and job placement</w:t>
        <w:br/>
        <w:t>* Partnerships with ed-tech companies for course development and delivery</w:t>
        <w:br/>
        <w:t>* Collaboration with government bodies for funding and policy support</w:t>
        <w:br/>
        <w:br/>
      </w:r>
      <w:r>
        <w:rPr>
          <w:b/>
        </w:rPr>
        <w:t>Marketing Strategy:</w:t>
      </w:r>
      <w:r>
        <w:br/>
        <w:br/>
        <w:t>* Social media campaigns targeting the target audience</w:t>
        <w:br/>
        <w:t>* Partnerships with HR consultants and recruitment agencies</w:t>
        <w:br/>
        <w:t>* Online advertising and email marketing</w:t>
        <w:br/>
        <w:t>* Networking events and workshops to showcase the program's value</w:t>
        <w:br/>
        <w:br/>
      </w:r>
      <w:r>
        <w:rPr>
          <w:b/>
        </w:rPr>
        <w:t>Evaluation Criteria:</w:t>
      </w:r>
      <w:r>
        <w:br/>
        <w:br/>
        <w:t>* Number of participants enrolling in the program</w:t>
        <w:br/>
        <w:t>* Success rate of participants in achieving career milestones</w:t>
        <w:br/>
        <w:t>* Feedback and rating from participants</w:t>
        <w:br/>
        <w:t>* Partnerships and industry recognition</w:t>
        <w:br/>
        <w:br/>
      </w:r>
      <w:r>
        <w:rPr>
          <w:b/>
        </w:rPr>
        <w:t>Budget:</w:t>
      </w:r>
      <w:r>
        <w:br/>
        <w:br/>
        <w:t>* Program development and content creation: $25,000</w:t>
        <w:br/>
        <w:t>* Marketing and promotion: $30,000</w:t>
        <w:br/>
        <w:t>* Partnerships and collaborations: $20,000</w:t>
        <w:br/>
        <w:t>* Staffing and operational costs: $50,000</w:t>
        <w:br/>
        <w:t>* Total budget: $125,000</w:t>
        <w:br/>
        <w:br/>
      </w:r>
      <w:r>
        <w:rPr>
          <w:b/>
        </w:rPr>
        <w:t>Timeline:</w:t>
      </w:r>
      <w:r>
        <w:br/>
        <w:br/>
        <w:t>* Month 1-3: Program development and content creation</w:t>
        <w:br/>
        <w:t>* Month 4-6: Marketing and promotion</w:t>
        <w:br/>
        <w:t>* Month 7-9: Partnerships and collaborations</w:t>
        <w:br/>
        <w:t>* Month 10-12: Programme launch and evaluation</w:t>
        <w:br/>
        <w:br/>
        <w:t>This proposal outlines a comprehensive education and skill development program that addresses the growing need for skilled workforce in the industry. I hope this provides a good starting point for your business proposal!</w:t>
      </w:r>
    </w:p>
    <w:p>
      <w:pPr>
        <w:pStyle w:val="Subtitle"/>
      </w:pPr>
      <w:r>
        <w:t>Episode 8 Title: Fostering Inclusive Communities</w:t>
      </w:r>
    </w:p>
    <w:p>
      <w:pPr/>
      <w:r>
        <w:t>Based on the context of "Fostering Inclusive Communities," here is a potential business proposal:</w:t>
        <w:br/>
        <w:br/>
      </w:r>
      <w:r>
        <w:rPr>
          <w:b/>
        </w:rPr>
        <w:t>Proposal Title:</w:t>
      </w:r>
      <w:r>
        <w:t xml:space="preserve"> Inclusiva: Building Thriving Neighborhoods for All</w:t>
        <w:br/>
        <w:br/>
      </w:r>
      <w:r>
        <w:rPr>
          <w:b/>
        </w:rPr>
        <w:t>Executive Summary:</w:t>
      </w:r>
      <w:r>
        <w:br/>
        <w:t>Inclusiva is a comprehensive community development initiative aimed at fostering inclusive neighborhoods that promote social cohesion, economic growth, and equal opportunities for all residents. Our goal is to create vibrant, diverse communities that value diversity and promote social inclusion.</w:t>
        <w:br/>
        <w:br/>
      </w:r>
      <w:r>
        <w:rPr>
          <w:b/>
        </w:rPr>
        <w:t>Project Overview:</w:t>
      </w:r>
      <w:r>
        <w:br/>
        <w:t>Inclusiva will bring together local stakeholders, community organizations, and government agencies to develop and implement a multi-faceted program that addresses the social, economic, and cultural needs of diverse communities. Our approach will focus on:</w:t>
        <w:br/>
        <w:br/>
        <w:t xml:space="preserve">1. </w:t>
      </w:r>
      <w:r>
        <w:rPr>
          <w:b/>
        </w:rPr>
        <w:t>Community Engagement:</w:t>
      </w:r>
      <w:r>
        <w:t xml:space="preserve"> Conducting community assessments, outreach, and engagement efforts to raise awareness and build support for the initiative.</w:t>
        <w:br/>
        <w:t xml:space="preserve">2. </w:t>
      </w:r>
      <w:r>
        <w:rPr>
          <w:b/>
        </w:rPr>
        <w:t>Neighborhood Revitalization:</w:t>
      </w:r>
      <w:r>
        <w:t xml:space="preserve"> Investing in physical and economic revitalization projects, such as park renovations, street art murals, and local business support programs.</w:t>
        <w:br/>
        <w:t xml:space="preserve">3. </w:t>
      </w:r>
      <w:r>
        <w:rPr>
          <w:b/>
        </w:rPr>
        <w:t>Cultural Exchange Programs:</w:t>
      </w:r>
      <w:r>
        <w:t xml:space="preserve"> Developing and implementing inclusive cultural exchange programs that celebrate diversity and promote cross-cultural understanding.</w:t>
        <w:br/>
        <w:t xml:space="preserve">4. </w:t>
      </w:r>
      <w:r>
        <w:rPr>
          <w:b/>
        </w:rPr>
        <w:t>Education and Training:</w:t>
      </w:r>
      <w:r>
        <w:t xml:space="preserve"> Providing educational workshops and training programs that focus on social inclusion, cultural competency, and economic empowerment.</w:t>
        <w:br/>
        <w:t xml:space="preserve">5. </w:t>
      </w:r>
      <w:r>
        <w:rPr>
          <w:b/>
        </w:rPr>
        <w:t>Partnerships and Collaborations:</w:t>
      </w:r>
      <w:r>
        <w:t xml:space="preserve"> Building partnerships with local government, community organizations, and private sector businesses to leverage resources and expertise.</w:t>
        <w:br/>
        <w:br/>
      </w:r>
      <w:r>
        <w:rPr>
          <w:b/>
        </w:rPr>
        <w:t>Objectives:</w:t>
      </w:r>
      <w:r>
        <w:br/>
        <w:br/>
        <w:t xml:space="preserve">1. </w:t>
      </w:r>
      <w:r>
        <w:rPr>
          <w:b/>
        </w:rPr>
        <w:t>Improve community cohesion and social inclusion:</w:t>
      </w:r>
      <w:r>
        <w:br/>
        <w:tab/>
        <w:t>* Develop a sense of community among diverse residents.</w:t>
        <w:br/>
        <w:tab/>
        <w:t>* Foster positive relationships between community groups and local institutions.</w:t>
        <w:br/>
        <w:t xml:space="preserve">2. </w:t>
      </w:r>
      <w:r>
        <w:rPr>
          <w:b/>
        </w:rPr>
        <w:t>Promote economic growth and development:</w:t>
      </w:r>
      <w:r>
        <w:br/>
        <w:tab/>
        <w:t>* Support local businesses and entrepreneurs.</w:t>
        <w:br/>
        <w:tab/>
        <w:t>* Create jobs and stimulate economic activity.</w:t>
        <w:br/>
        <w:t xml:space="preserve">3. </w:t>
      </w:r>
      <w:r>
        <w:rPr>
          <w:b/>
        </w:rPr>
        <w:t>Celebrate diversity and promote cross-cultural understanding:</w:t>
      </w:r>
      <w:r>
        <w:br/>
        <w:tab/>
        <w:t>* Develop and implement inclusive cultural programs.</w:t>
        <w:br/>
        <w:tab/>
        <w:t>* Create opportunities for community members to share their culture and traditions.</w:t>
        <w:br/>
        <w:br/>
      </w:r>
      <w:r>
        <w:rPr>
          <w:b/>
        </w:rPr>
        <w:t>Methods:</w:t>
      </w:r>
      <w:r>
        <w:br/>
        <w:br/>
        <w:t xml:space="preserve">1. </w:t>
      </w:r>
      <w:r>
        <w:rPr>
          <w:b/>
        </w:rPr>
        <w:t>Community Engagement:</w:t>
      </w:r>
      <w:r>
        <w:br/>
        <w:tab/>
        <w:t>* Organize community meetings and focus groups.</w:t>
        <w:br/>
        <w:tab/>
        <w:t>* Develop a community engagement plan.</w:t>
        <w:br/>
        <w:t xml:space="preserve">2. </w:t>
      </w:r>
      <w:r>
        <w:rPr>
          <w:b/>
        </w:rPr>
        <w:t>Neighborhood Revitalization:</w:t>
      </w:r>
      <w:r>
        <w:br/>
        <w:tab/>
        <w:t>* Conduct a neighborhood assessment.</w:t>
        <w:br/>
        <w:tab/>
        <w:t>* Develop and implement revitalization plans.</w:t>
        <w:br/>
        <w:t xml:space="preserve">3. </w:t>
      </w:r>
      <w:r>
        <w:rPr>
          <w:b/>
        </w:rPr>
        <w:t>Cultural Exchange Programs:</w:t>
      </w:r>
      <w:r>
        <w:br/>
        <w:tab/>
        <w:t>* Develop a cultural exchange program.</w:t>
        <w:br/>
        <w:tab/>
        <w:t>* Recruit program participants and volunteers.</w:t>
        <w:br/>
        <w:t xml:space="preserve">4. </w:t>
      </w:r>
      <w:r>
        <w:rPr>
          <w:b/>
        </w:rPr>
        <w:t>Education and Training:</w:t>
      </w:r>
      <w:r>
        <w:br/>
        <w:tab/>
        <w:t>* Develop educational workshops and training programs.</w:t>
        <w:br/>
        <w:tab/>
        <w:t>* Identify and recruit training providers.</w:t>
        <w:br/>
        <w:t xml:space="preserve">5. </w:t>
      </w:r>
      <w:r>
        <w:rPr>
          <w:b/>
        </w:rPr>
        <w:t>Partnerships and Collaborations:</w:t>
      </w:r>
      <w:r>
        <w:br/>
        <w:tab/>
        <w:t>* Build partnerships with local government and community organizations.</w:t>
        <w:br/>
        <w:tab/>
        <w:t>* Negotiate grants, sponsorships, and other funding opportunities.</w:t>
        <w:br/>
        <w:br/>
      </w:r>
      <w:r>
        <w:rPr>
          <w:b/>
        </w:rPr>
        <w:t>Timeline:</w:t>
      </w:r>
      <w:r>
        <w:br/>
        <w:br/>
        <w:t>* Month 1-3: Conduct community engagement and outreach efforts.</w:t>
        <w:br/>
        <w:t>* Month 4-6: Develop and implement neighborhood revitalization projects.</w:t>
        <w:br/>
        <w:t>* Month 7-9: Develop and implement cultural exchange programs.</w:t>
        <w:br/>
        <w:t>* Month 10-12: Evaluate program effectiveness and plan for future development.</w:t>
        <w:br/>
        <w:br/>
      </w:r>
      <w:r>
        <w:rPr>
          <w:b/>
        </w:rPr>
        <w:t>Budget:</w:t>
      </w:r>
      <w:r>
        <w:br/>
        <w:t>We estimate a total budget of $500,000 to support the initial phase of the program. This will cover:</w:t>
        <w:br/>
        <w:br/>
        <w:t>* Community engagement and outreach efforts ($50,000)</w:t>
        <w:br/>
        <w:t>* Neighborhood revitalization projects ($200,000)</w:t>
        <w:br/>
        <w:t>* Cultural exchange programs ($50,000)</w:t>
        <w:br/>
        <w:t>* Education and training programs ($50,000)</w:t>
        <w:br/>
        <w:t>* Partnerships and collaborations ($50,000)</w:t>
        <w:br/>
        <w:t>* Administrative and overhead costs ($100,000)</w:t>
        <w:br/>
        <w:br/>
      </w:r>
      <w:r>
        <w:rPr>
          <w:b/>
        </w:rPr>
        <w:t>Conclusion:</w:t>
      </w:r>
      <w:r>
        <w:br/>
        <w:t>Inclusiva is a comprehensive community development initiative that aims to foster inclusive communities that promote social cohesion, economic growth, and equal opportunities for all residents. With a strong founding team and a robust partnership framework, we are confident that our initiative will make a positive impact on the communities we serve.</w:t>
      </w:r>
    </w:p>
    <w:p>
      <w:pPr>
        <w:pStyle w:val="Subtitle"/>
      </w:pPr>
      <w:r>
        <w:t>Series Summary Title: Key Takeaways from the 8-Episode Series.</w:t>
      </w:r>
    </w:p>
    <w:p>
      <w:pPr/>
      <w:r/>
      <w:r>
        <w:rPr>
          <w:b/>
        </w:rPr>
        <w:t>Series Conclusion: 'Enhancing Renewable Energy Project Funding through AI Automation'</w:t>
      </w:r>
      <w:r>
        <w:br/>
        <w:br/>
        <w:t>As we conclude this 8-part series, we invite you to revisit the key takeaways and insights gathered from our expert guests and industry leaders. The journey from understanding the current state of renewable energy funding to exploring innovative AI-driven solutions has been a fascinating ride.</w:t>
        <w:br/>
        <w:br/>
      </w:r>
      <w:r>
        <w:rPr>
          <w:b/>
        </w:rPr>
        <w:t>Key Takeaways:</w:t>
      </w:r>
      <w:r>
        <w:br/>
        <w:br/>
        <w:t xml:space="preserve">1. </w:t>
      </w:r>
      <w:r>
        <w:rPr>
          <w:b/>
        </w:rPr>
        <w:t>Shift from Traditional Funding Models</w:t>
      </w:r>
      <w:r>
        <w:t>: Renewable energy projects require diverse funding sources, including government grants, corporate sponsorships, and crowdfunding. However, traditional funding models often involve lengthy application processes and restrictive eligibility criteria, which can be barriers to innovation.</w:t>
        <w:br/>
        <w:t xml:space="preserve">2. </w:t>
      </w:r>
      <w:r>
        <w:rPr>
          <w:b/>
        </w:rPr>
        <w:t>AI-Powered Automation</w:t>
      </w:r>
      <w:r>
        <w:t>: AI automation can streamline the funding process by processing large volumes of applications quickly and accurately, reducing the administrative burden on team members.</w:t>
        <w:br/>
        <w:t xml:space="preserve">3. </w:t>
      </w:r>
      <w:r>
        <w:rPr>
          <w:b/>
        </w:rPr>
        <w:t>Predictive Analytics</w:t>
      </w:r>
      <w:r>
        <w:t>: Machine learning algorithms can analyze data from various sources, such as project viability assessments, market trends, and financial models, to predict the success of projects and identify high-potential opportunities.</w:t>
        <w:br/>
        <w:t xml:space="preserve">4. </w:t>
      </w:r>
      <w:r>
        <w:rPr>
          <w:b/>
        </w:rPr>
        <w:t>Dynamic Pricing and Revenue Management</w:t>
      </w:r>
      <w:r>
        <w:t>: AI-driven pricing and revenue management strategies can optimize revenue growth and minimize costs, ensuring consistent funding for renewable energy projects.</w:t>
        <w:br/>
        <w:t xml:space="preserve">5. </w:t>
      </w:r>
      <w:r>
        <w:rPr>
          <w:b/>
        </w:rPr>
        <w:t>Data-Driven Partnerships</w:t>
      </w:r>
      <w:r>
        <w:t>: The ability to pool resources and share data enables partnerships between industry stakeholders, governments, and investors to develop joint funding initiatives and leverage AI-driven tools.</w:t>
        <w:br/>
        <w:t xml:space="preserve">6. </w:t>
      </w:r>
      <w:r>
        <w:rPr>
          <w:b/>
        </w:rPr>
        <w:t>Challenges and Opportunities</w:t>
      </w:r>
      <w:r>
        <w:t>: Amidst the challenges posed by policy uncertainty and changing regulatory landscapes, AI-driven funding solutions offer unprecedented opportunities for innovation and resilience in the sector.</w:t>
        <w:br/>
        <w:t xml:space="preserve">7. </w:t>
      </w:r>
      <w:r>
        <w:rPr>
          <w:b/>
        </w:rPr>
        <w:t>Addressing Bias and Inequality</w:t>
      </w:r>
      <w:r>
        <w:t>: The AI-driven approach aims to eliminate bias in funding decisions by employing standardized evaluation criteria and providing transparent, comparable results.</w:t>
        <w:br/>
        <w:t xml:space="preserve">8. </w:t>
      </w:r>
      <w:r>
        <w:rPr>
          <w:b/>
        </w:rPr>
        <w:t>Increased Focus on Community Involvement</w:t>
      </w:r>
      <w:r>
        <w:t>: Renewable energy projects often rely on local community support, and AI-driven funding solutions can facilitate more inclusive and effective engagement.</w:t>
        <w:br/>
        <w:br/>
      </w:r>
      <w:r>
        <w:rPr>
          <w:b/>
        </w:rPr>
        <w:t>Your Turn to Engage:</w:t>
      </w:r>
      <w:r>
        <w:br/>
        <w:br/>
        <w:t xml:space="preserve">1. </w:t>
      </w:r>
      <w:r>
        <w:rPr>
          <w:b/>
        </w:rPr>
        <w:t>Join Our Renewable Energy Community</w:t>
      </w:r>
      <w:r>
        <w:t>: Share your experiences, perspectives, and questions related to renewable energy funding and AI-driven innovation in our dedicated community forum.</w:t>
        <w:br/>
        <w:t xml:space="preserve">2. </w:t>
      </w:r>
      <w:r>
        <w:rPr>
          <w:b/>
        </w:rPr>
        <w:t>Success Story Sharing</w:t>
      </w:r>
      <w:r>
        <w:t>: Share your stories of successful renewable energy projects and innovative use of AI automation in funding to inspire and learn from others.</w:t>
        <w:br/>
        <w:t xml:space="preserve">3. </w:t>
      </w:r>
      <w:r>
        <w:rPr>
          <w:b/>
        </w:rPr>
        <w:t>Participate in Industry-Wide Surveys</w:t>
      </w:r>
      <w:r>
        <w:t>: Help us gather valuable insights by participating in industry-wide surveys and providing feedback on the benefits and challenges of AI-driven funding solutions.</w:t>
        <w:br/>
        <w:t xml:space="preserve">4. </w:t>
      </w:r>
      <w:r>
        <w:rPr>
          <w:b/>
        </w:rPr>
        <w:t>Support New Emerging Technologies</w:t>
      </w:r>
      <w:r>
        <w:t>: As AI technology advances, we'll tackle the next big challenges in renewable energy project funding and innovation. Stay ahead of the curve by joining our discussions on cutting-edge topics.</w:t>
        <w:br/>
        <w:t xml:space="preserve">5. </w:t>
      </w:r>
      <w:r>
        <w:rPr>
          <w:b/>
        </w:rPr>
        <w:t>Share Your Expertise</w:t>
      </w:r>
      <w:r>
        <w:t>: Reach out to us if you'd like to share your expertise, insights, or thought leadership on topics related to renewable energy funding, AI-driven automation, and innovative technologies.</w:t>
        <w:br/>
        <w:br/>
        <w:t>By working together, we can unlock the potential of AI-driven funding solutions to create a more sustainable, innovative, and collaborative future for the renewable energy sector.</w:t>
        <w:br/>
        <w:br/>
        <w:t>We hope you enjoyed this series and will continue to engage with us as we move forward!</w:t>
        <w:br/>
        <w:br/>
        <w:t>Best regards,</w:t>
        <w:br/>
        <w:t>[Your Name]</w:t>
      </w:r>
    </w:p>
    <w:p>
      <w:pPr>
        <w:pStyle w:val="Subtitle"/>
      </w:pPr>
      <w:r>
        <w:t>Episodes X-Facort:</w:t>
        <w:br/>
        <w:t xml:space="preserve"> X-1. Crafting a Unique Selling Proposition</w:t>
      </w:r>
    </w:p>
    <w:p>
      <w:pPr/>
      <w:r>
        <w:t>Here's a potential Unique Selling Proposition (USP) for a chatbot generating radio scripts for the "Enhancing Renewable Energy Project Funding through AI Automation" context:</w:t>
        <w:br/>
        <w:br/>
      </w:r>
      <w:r>
        <w:rPr>
          <w:b/>
        </w:rPr>
        <w:t>USP:</w:t>
      </w:r>
      <w:r>
        <w:t xml:space="preserve"> "Revolutionize Renewable Energy Funding with intelligent Narrative Automation"</w:t>
        <w:br/>
        <w:br/>
      </w:r>
      <w:r>
        <w:rPr>
          <w:b/>
        </w:rPr>
        <w:t>Description:</w:t>
      </w:r>
      <w:r>
        <w:br/>
        <w:br/>
        <w:t>At [Brand Name], our cutting-edge AI-powered chatbot generates compelling radio scripts that captivate audiences, educate stakeholders, and drive investment in renewable energy projects. Our innovative approach sets us apart in the sustainability market, offering a unique combination of:</w:t>
        <w:br/>
        <w:br/>
        <w:t xml:space="preserve">1. </w:t>
      </w:r>
      <w:r>
        <w:rPr>
          <w:b/>
        </w:rPr>
        <w:t>Expert Content</w:t>
      </w:r>
      <w:r>
        <w:t>: Our AI-driven scripts are crafted by experienced radio scriptwriters, ensuring accuracy, clarity, and persuasive storytelling that resonates with diverse audiences.</w:t>
        <w:br/>
        <w:t xml:space="preserve">2. </w:t>
      </w:r>
      <w:r>
        <w:rPr>
          <w:b/>
        </w:rPr>
        <w:t>Data-Driven Insights</w:t>
      </w:r>
      <w:r>
        <w:t>: Our chatbot analyzes project-specific data, incorporating relevant statistics, facts, and customer testimonials to create authentic, impactful narratives.</w:t>
        <w:br/>
        <w:t xml:space="preserve">3. </w:t>
      </w:r>
      <w:r>
        <w:rPr>
          <w:b/>
        </w:rPr>
        <w:t>Personalized Storytelling</w:t>
      </w:r>
      <w:r>
        <w:t>: We tailor our scripts to individual project needs, using compelling narratives that highlight individual benefits, community involvement, and social responsibility.</w:t>
        <w:br/>
        <w:t xml:space="preserve">4. </w:t>
      </w:r>
      <w:r>
        <w:rPr>
          <w:b/>
        </w:rPr>
        <w:t>Real-Time Collaboration</w:t>
      </w:r>
      <w:r>
        <w:t>: Our chatbot streamlines the content creation process, allowing project teams to collaborate in real-time, ensuring seamless project updates and swift production cycles.</w:t>
        <w:br/>
        <w:t xml:space="preserve">5. </w:t>
      </w:r>
      <w:r>
        <w:rPr>
          <w:b/>
        </w:rPr>
        <w:t>Dynamic Audio Adaptation</w:t>
      </w:r>
      <w:r>
        <w:t>: Our AI-driven technology continuously adapts to audience preferences, listener engagement, and streaming platform requirements, ensuring maximum relevance and impact.</w:t>
        <w:br/>
        <w:br/>
      </w:r>
      <w:r>
        <w:rPr>
          <w:b/>
        </w:rPr>
        <w:t>Competitive Advantage:</w:t>
      </w:r>
      <w:r>
        <w:t xml:space="preserve"> Our USP is fueled by the synergy of AI automation, human expertise, and data analysis, tackling the industry's challenges of:</w:t>
        <w:br/>
        <w:br/>
        <w:t>- Limited storytelling capacity.</w:t>
        <w:br/>
        <w:t>- Manual time-consuming content creation processes.</w:t>
        <w:br/>
        <w:t>- Difficulty in tailoring narrative approaches to individual project needs.</w:t>
        <w:br/>
        <w:br/>
      </w:r>
      <w:r>
        <w:rPr>
          <w:b/>
        </w:rPr>
        <w:t>Sociological Benefits:</w:t>
      </w:r>
      <w:r>
        <w:t xml:space="preserve"> By leveraging our chatbot's capabilities, our clients can:</w:t>
        <w:br/>
        <w:br/>
        <w:t>- Nurture a stronger commitment to sustainable projects through compelling storytelling.</w:t>
        <w:br/>
        <w:t>- Engage more effectively with their target audience, raising awareness about innovative renewable energy solutions.</w:t>
        <w:br/>
        <w:t>- Build community trust and social responsibility around their projects.</w:t>
        <w:br/>
        <w:br/>
        <w:t>At [Brand Name], we empower sustainable development, fuel innovation, and bridge the gap between storytelling, sustainability, and technology. Our intelligent narrative automation empowers you to redefine the face of renewable energy funding, driving progress and growth for all stakeholders involved.</w:t>
        <w:br/>
        <w:br/>
        <w:t>Now, let me generate some radio script examples illustrating the 'Enhancing Renewable Energy Project Funding through AI Automation'.</w:t>
      </w:r>
    </w:p>
    <w:p>
      <w:pPr>
        <w:pStyle w:val="Subtitle"/>
      </w:pPr>
      <w:r>
        <w:t>X-2. Building Long-Term Success Defenses</w:t>
      </w:r>
    </w:p>
    <w:p>
      <w:pPr/>
      <w:r/>
      <w:r>
        <w:rPr>
          <w:b/>
        </w:rPr>
        <w:t>Radio Scriptwriter's Resilience Strategy: Embracing Sociological Societal Shifts and Technological Advancements in the Era of Enhanced Renewable Energy Project Funding</w:t>
      </w:r>
      <w:r>
        <w:br/>
        <w:br/>
      </w:r>
      <w:r>
        <w:rPr>
          <w:b/>
        </w:rPr>
        <w:t>Executive Summary:</w:t>
      </w:r>
      <w:r>
        <w:br/>
        <w:t>As a radio scriptwriter, we recognize the rapidly evolving landscape of the sociology industry, where technological advancements like AI are poised to redefine traditional practices. To build defenses for long-term success, we will leverage key strategic areas, including Data Analysis, Machine Learning, Project Management, and User Interface Design. Our approach will prioritize resilience and adaptability in the pursuit of enhancing renewable energy project funding.</w:t>
        <w:br/>
        <w:br/>
      </w:r>
      <w:r>
        <w:rPr>
          <w:b/>
        </w:rPr>
        <w:t>Contextual Analysis: Sociological and Technological Disruptions</w:t>
      </w:r>
      <w:r>
        <w:br/>
        <w:br/>
        <w:t>Sociological disruptions:</w:t>
        <w:br/>
        <w:br/>
        <w:t>* Changes in consumer behavior and market trends</w:t>
        <w:br/>
        <w:t>* Shifts in government policies and regulations</w:t>
        <w:br/>
        <w:t>* Growing concerns about climate change and sustainability</w:t>
        <w:br/>
        <w:br/>
        <w:t>Technological disruptions:</w:t>
        <w:br/>
        <w:br/>
        <w:t>* Emergence of AI in data analysis and machine learning</w:t>
        <w:br/>
        <w:t>* Integration of IoT devices in renewable energy grids</w:t>
        <w:br/>
        <w:t>* Advancements in cybersecurity threats</w:t>
        <w:br/>
        <w:br/>
      </w:r>
      <w:r>
        <w:rPr>
          <w:b/>
        </w:rPr>
        <w:t>Strategic Pillars:</w:t>
      </w:r>
      <w:r>
        <w:br/>
        <w:br/>
        <w:t xml:space="preserve">1. </w:t>
      </w:r>
      <w:r>
        <w:rPr>
          <w:b/>
        </w:rPr>
        <w:t>Data Analysis: Enhancing Insight</w:t>
      </w:r>
      <w:r>
        <w:br/>
        <w:br/>
        <w:t>* Collect and analyze large datasets to identify trends and patterns in renewable energy project funding</w:t>
        <w:br/>
        <w:t>* Implement data visualization tools to facilitate informed decision-making</w:t>
        <w:br/>
        <w:t>* Leverage natural language processing (NLP) and machine learning algorithms to analyze unstructured data</w:t>
        <w:br/>
        <w:br/>
        <w:t>By harnessing the power of data analysis, we will anticipate and respond to sociological and technological changes, ensuring our resilience in the face of disruptions.</w:t>
        <w:br/>
        <w:br/>
        <w:t xml:space="preserve">2. </w:t>
      </w:r>
      <w:r>
        <w:rPr>
          <w:b/>
        </w:rPr>
        <w:t>Machine Learning: Scaling Inbound Adaptability</w:t>
      </w:r>
      <w:r>
        <w:br/>
        <w:br/>
        <w:t>* Develop predictive models to forecast market trends and project funding outcomes</w:t>
        <w:br/>
        <w:t>* Implement AI-powered tools to automate routine tasks and optimize internal processes</w:t>
        <w:br/>
        <w:t>* Create value-added services, such as AI-driven data consulting, to complement our offerings</w:t>
        <w:br/>
        <w:br/>
        <w:t>Machine learning will enable our organization to scale our adaptability, respond quickly to emerging trends, and stay ahead in the market.</w:t>
        <w:br/>
        <w:br/>
        <w:t xml:space="preserve">3. </w:t>
      </w:r>
      <w:r>
        <w:rPr>
          <w:b/>
        </w:rPr>
        <w:t>Project Management: Streamlining Efficiency</w:t>
      </w:r>
      <w:r>
        <w:br/>
        <w:br/>
        <w:t>* Adopt agile project management methodologies to ensure flexibility and responsiveness</w:t>
        <w:br/>
        <w:t>* Implement AI-driven task management tools to optimize resource allocation and scheduling</w:t>
        <w:br/>
        <w:t>* Develop a comprehensive knowledge management system to harness the expertise of our team members</w:t>
        <w:br/>
        <w:br/>
        <w:t>By streamlining our project management processes, we will enhance efficiency, reduce bottlenecks, and achieve higher project delivery rates.</w:t>
        <w:br/>
        <w:br/>
        <w:t xml:space="preserve">4. </w:t>
      </w:r>
      <w:r>
        <w:rPr>
          <w:b/>
        </w:rPr>
        <w:t>User Interface Design: Enhancing Human-Centric Experience</w:t>
      </w:r>
      <w:r>
        <w:br/>
        <w:br/>
        <w:t>* Develop user-centered design approaches to create intuitive and accessible interfaces</w:t>
        <w:br/>
        <w:t>* Implement AI-driven chatbots to provide 24/7 support and enhance customer engagement</w:t>
        <w:br/>
        <w:t>* Establish partnerships with design and user experience (UX) experts to stay ahead of industry trends</w:t>
        <w:br/>
        <w:br/>
        <w:t>By prioritizing user interface design, we will create a seamless human-centric experience for our stakeholders, enhance retention, and foster a loyal customer base.</w:t>
        <w:br/>
        <w:br/>
      </w:r>
      <w:r>
        <w:rPr>
          <w:b/>
        </w:rPr>
        <w:t>Business Resilience Strategy: Enhancing Renewable Energy Project Funding through AI Automation</w:t>
      </w:r>
      <w:r>
        <w:br/>
        <w:br/>
        <w:t>Our comprehensive business resilience strategy will focus on:</w:t>
        <w:br/>
        <w:br/>
        <w:t xml:space="preserve">1. </w:t>
      </w:r>
      <w:r>
        <w:rPr>
          <w:b/>
        </w:rPr>
        <w:t>Data-driven decision-making</w:t>
      </w:r>
      <w:r>
        <w:t>: Leverage data analysis and machine learning to inform strategic decisions.</w:t>
        <w:br/>
        <w:t xml:space="preserve">2. </w:t>
      </w:r>
      <w:r>
        <w:rPr>
          <w:b/>
        </w:rPr>
        <w:t>Adaptability and agility</w:t>
      </w:r>
      <w:r>
        <w:t>: Emphasize responsive project management, employee development, and knowledge sharing.</w:t>
        <w:br/>
        <w:t xml:space="preserve">3. </w:t>
      </w:r>
      <w:r>
        <w:rPr>
          <w:b/>
        </w:rPr>
        <w:t>Technology integration</w:t>
      </w:r>
      <w:r>
        <w:t>: Seamlessly integrate AI and machine learning into our operations, leveraging their benefits to enhance productivity and automation.</w:t>
        <w:br/>
        <w:t xml:space="preserve">4. </w:t>
      </w:r>
      <w:r>
        <w:rPr>
          <w:b/>
        </w:rPr>
        <w:t>User-centric design</w:t>
      </w:r>
      <w:r>
        <w:t>: Prioritize human-centered approaches to user interface design, AI interfaces, and human-AI collaboration.</w:t>
        <w:br/>
        <w:t xml:space="preserve">5. </w:t>
      </w:r>
      <w:r>
        <w:rPr>
          <w:b/>
        </w:rPr>
        <w:t>Collaborative partnerships</w:t>
      </w:r>
      <w:r>
        <w:t>: Engage in strategic partnerships with industry thought leaders, design experts, and AI researchers to stay at the forefront of innovations.</w:t>
        <w:br/>
        <w:br/>
        <w:t>By embracing sociological and technological changes, our radio scriptwriter business will emerge as a leader in the industry, successfully enhancing renewable energy project funding through AI automation.</w:t>
      </w:r>
    </w:p>
    <w:p>
      <w:pPr>
        <w:pStyle w:val="Subtitle"/>
      </w:pPr>
      <w:r>
        <w:t>X-3. Refining Brand Tone for Consistency</w:t>
      </w:r>
    </w:p>
    <w:p>
      <w:pPr/>
      <w:r>
        <w:t>What an exciting project. As the Research Lead in a radio scriptwriter, I'd be delighted to help refine the brand tone for your business in the Sociology sector. To ensure a consistent and effective brand voice, I'd recommend the following:</w:t>
        <w:br/>
        <w:br/>
      </w:r>
      <w:r>
        <w:rPr>
          <w:b/>
        </w:rPr>
        <w:t>Developing a Unique Brand Voice</w:t>
      </w:r>
      <w:r>
        <w:br/>
        <w:br/>
        <w:t>1. Identify the core values and mission of your business, aligning with the Sociology sector. This will provide a solid foundation for the tone.</w:t>
        <w:br/>
        <w:t>2. Research the language and tone used in existing successful Sociology-driven initiatives, academic journals, and industry publications. Analyze what resonates with your target audience.</w:t>
        <w:br/>
        <w:t>3. Define your unique value proposition: The type of projects you'll undertake, and the specific impact you'll create. This will help you develop a distinct brand voice.</w:t>
        <w:br/>
        <w:br/>
      </w:r>
      <w:r>
        <w:rPr>
          <w:b/>
        </w:rPr>
        <w:t>Key Principles of a Consistent and Effective Brand Voice</w:t>
      </w:r>
      <w:r>
        <w:br/>
        <w:br/>
        <w:t xml:space="preserve">1. </w:t>
      </w:r>
      <w:r>
        <w:rPr>
          <w:b/>
        </w:rPr>
        <w:t>Clarity</w:t>
      </w:r>
      <w:r>
        <w:t>: Ensure that your messaging is clear, concise, and free of jargon, using simple, accessible language suitable for your target audience.</w:t>
        <w:br/>
        <w:t xml:space="preserve">2. </w:t>
      </w:r>
      <w:r>
        <w:rPr>
          <w:b/>
        </w:rPr>
        <w:t>Emotional Connection</w:t>
      </w:r>
      <w:r>
        <w:t>: Use storytelling techniques to convey empathy and understanding, fostering a connection with your audience and their concerns about societal problems.</w:t>
        <w:br/>
        <w:t xml:space="preserve">3. </w:t>
      </w:r>
      <w:r>
        <w:rPr>
          <w:b/>
        </w:rPr>
        <w:t>Inclusivity</w:t>
      </w:r>
      <w:r>
        <w:t>: Showcase your commitment to social responsibility and diversity, highlighting the intersectional aspects of your projects.</w:t>
        <w:br/>
        <w:t xml:space="preserve">4. </w:t>
      </w:r>
      <w:r>
        <w:rPr>
          <w:b/>
        </w:rPr>
        <w:t>Expertise</w:t>
      </w:r>
      <w:r>
        <w:t>: Demonstrate your expertise in Sociology and the triple-bottom-line approach, using industry-specific terminology and nuances.</w:t>
        <w:br/>
        <w:t xml:space="preserve">5. </w:t>
      </w:r>
      <w:r>
        <w:rPr>
          <w:b/>
        </w:rPr>
        <w:t>Authenticity</w:t>
      </w:r>
      <w:r>
        <w:t>: Reflect your business's values and passions in the tone, conveying a genuine interest in addressing societal issues.</w:t>
        <w:br/>
        <w:br/>
      </w:r>
      <w:r>
        <w:rPr>
          <w:b/>
        </w:rPr>
        <w:t>Hiring Marketing Team Members or Agencies</w:t>
      </w:r>
      <w:r>
        <w:br/>
        <w:br/>
        <w:t>To ensure consistency, follow these guidelines:</w:t>
        <w:br/>
        <w:br/>
        <w:t xml:space="preserve">1. </w:t>
      </w:r>
      <w:r>
        <w:rPr>
          <w:b/>
        </w:rPr>
        <w:t>Define a Brand Style Guide</w:t>
      </w:r>
      <w:r>
        <w:t>: Develop a comprehensive guide outlining the brand voice, tone, and language, serving as a reference point for future communications.</w:t>
        <w:br/>
        <w:t xml:space="preserve">2. </w:t>
      </w:r>
      <w:r>
        <w:rPr>
          <w:b/>
        </w:rPr>
        <w:t>Conduct thorough interviews</w:t>
      </w:r>
      <w:r>
        <w:t>: When hiring marketing team members or agencies, ask questions that assess their:</w:t>
        <w:br/>
        <w:tab/>
        <w:t>* Understanding of the Sociology sector and its challenges.</w:t>
        <w:br/>
        <w:tab/>
        <w:t>* Experience with triple-bottom-line approaches.</w:t>
        <w:br/>
        <w:tab/>
        <w:t>* Ability to communicate complex concepts in clear, engaging language.</w:t>
        <w:br/>
        <w:tab/>
        <w:t>* Familiarity with your brand values and mission.</w:t>
        <w:br/>
        <w:tab/>
        <w:t>* Ability to think creatively and critically.</w:t>
        <w:br/>
        <w:t xml:space="preserve">3. </w:t>
      </w:r>
      <w:r>
        <w:rPr>
          <w:b/>
        </w:rPr>
        <w:t>Establish clear guidelines</w:t>
      </w:r>
      <w:r>
        <w:t>: Before giving new team members or agencies access to your brand, ensure that they understand the tone, language, and messaging guidelines.</w:t>
        <w:br/>
        <w:t xml:space="preserve">4. </w:t>
      </w:r>
      <w:r>
        <w:rPr>
          <w:b/>
        </w:rPr>
        <w:t>Regular feedback loops</w:t>
      </w:r>
      <w:r>
        <w:t>: Regularly solicit feedback from your marketing team or agencies, using surveys, focus groups, or one-on-one check-ins, to ensure that their work aligns with your brand voice.</w:t>
        <w:br/>
        <w:br/>
        <w:t>By implementing these strategies, you'll be well on your way to developing a consistent and effective brand voice, ensuring that your capstone project resonates with your target audience and reinforces your business's social responsibility commitment. As a Radio Scriptwriter, I'm happy to help you craft compelling content that embodies the Sociology sector's values and mission.</w:t>
      </w:r>
    </w:p>
    <w:p>
      <w:pPr>
        <w:pStyle w:val="Subtitle"/>
      </w:pPr>
      <w:r>
        <w:t>X-4. Enhancing Customer Conversion Strategies</w:t>
      </w:r>
    </w:p>
    <w:p>
      <w:pPr/>
      <w:r/>
      <w:r>
        <w:rPr>
          <w:b/>
        </w:rPr>
        <w:t>Radio Script: "Unlocking Customer Conversion in the Renewable Energy Sector"</w:t>
      </w:r>
      <w:r>
        <w:br/>
        <w:br/>
      </w:r>
      <w:r>
        <w:rPr>
          <w:b/>
        </w:rPr>
        <w:t>Intro music and opening tone</w:t>
      </w:r>
      <w:r>
        <w:br/>
        <w:br/>
        <w:t>Host: Welcome to "Business Buzz," the show where we explore the latest trends and strategies in the business world. I'm your host, and today we're discussing how to improve conversion rates in the sociology domain, specifically in the context of enhancing renewable energy project funding through AI automation. Joining me is ChatGPT, Research Lead, to shed some light on lost opportunities and propose actionable strategies to boost customer conversion.</w:t>
        <w:br/>
        <w:br/>
      </w:r>
      <w:r>
        <w:rPr>
          <w:b/>
        </w:rPr>
        <w:t>Segment 1: Understanding the Challenges</w:t>
      </w:r>
      <w:r>
        <w:br/>
        <w:br/>
        <w:t>ChatGPT: In the sociology domain, particularly in the renewable energy sector, there are several reasons why potential customers might not be converting into actual customers. One major challenge is the lack of understanding about AI applications in finance and their potential benefits to project funding. Additionally, the complexity of AI automation can overwhelm potential customers, leading to hesitation and lack of interest.</w:t>
        <w:br/>
        <w:br/>
        <w:t>Host: That's a great point, ChatGPT. How do you propose we address this lack of understanding?</w:t>
        <w:br/>
        <w:br/>
      </w:r>
      <w:r>
        <w:rPr>
          <w:b/>
        </w:rPr>
        <w:t>Segment 2: Enhanced Skills and Training</w:t>
      </w:r>
      <w:r>
        <w:br/>
        <w:br/>
        <w:t>ChatGPT: To enhance customer conversion, I recommend offering workshops, webinars, and online courses that focus on improving skills in project management and data analysis. By educating potential customers on how to effectively utilize AI automation in their projects, we can help them see the value proposition and increase their confidence in using these tools.</w:t>
        <w:br/>
        <w:br/>
        <w:t>Host: That's a great idea. How can we also ensure that our messaging resonates with our audience?</w:t>
        <w:br/>
        <w:br/>
      </w:r>
      <w:r>
        <w:rPr>
          <w:b/>
        </w:rPr>
        <w:t>Segment 3: User-Friendly Interfaces</w:t>
      </w:r>
      <w:r>
        <w:br/>
        <w:br/>
        <w:t>ChatGPT: Designing user-friendly interfaces for complex systems is crucial in promoting AI automation in the renewable energy sector. By creating intuitive and accessible platforms, we can encourage potential customers to engage with AI-powered solutions and explore their potential benefits. This is particularly important in the context of project funding, where clarity and transparency are essential.</w:t>
        <w:br/>
        <w:br/>
        <w:t>Host: How can we make these interfaces more user-friendly?</w:t>
        <w:br/>
        <w:br/>
      </w:r>
      <w:r>
        <w:rPr>
          <w:b/>
        </w:rPr>
        <w:t>Segment 4: Addressing Lost Opportunities</w:t>
      </w:r>
      <w:r>
        <w:br/>
        <w:br/>
        <w:t>ChatGPT: In addition to enhancing skills and training, and designing user-friendly interfaces, we must also address the lost opportunities that come with the lack of understanding about AI applications in finance. We need to create opportunities for potential customers to engage with our messaging and explore the benefits of AI automation. This can be achieved through:</w:t>
        <w:br/>
        <w:br/>
        <w:t xml:space="preserve">* </w:t>
      </w:r>
      <w:r>
        <w:rPr>
          <w:b/>
        </w:rPr>
        <w:t>Value proposition workshops</w:t>
      </w:r>
      <w:r>
        <w:t>: Host workshops that demonstrate the potential benefits of AI automation in project funding.</w:t>
        <w:br/>
        <w:t xml:space="preserve">* </w:t>
      </w:r>
      <w:r>
        <w:rPr>
          <w:b/>
        </w:rPr>
        <w:t>Personalized demos</w:t>
      </w:r>
      <w:r>
        <w:t>: Offer personalized demos that showcase the capabilities of AI-powered solutions.</w:t>
        <w:br/>
        <w:t xml:space="preserve">* </w:t>
      </w:r>
      <w:r>
        <w:rPr>
          <w:b/>
        </w:rPr>
        <w:t>Case studies</w:t>
      </w:r>
      <w:r>
        <w:t>: Share case studies that illustrate the success of AI automation in project funding.</w:t>
        <w:br/>
        <w:br/>
        <w:t>Host: ChatGPT, thank you for sharing your insights and strategies to enhance customer conversion in the sociology domain. How can our listeners get in touch with you to learn more?</w:t>
        <w:br/>
        <w:br/>
      </w:r>
      <w:r>
        <w:rPr>
          <w:b/>
        </w:rPr>
        <w:t>Closing tone and outro music</w:t>
      </w:r>
      <w:r>
        <w:br/>
        <w:br/>
        <w:t>Host: If you're interested in learning more about our proposals or have questions, please visit our website or contact us at [insert contact information]. Join us next time on "Business Buzz" for more insights and strategies on how to succeed in the business world.</w:t>
        <w:br/>
        <w:br/>
        <w:t>Disclaimer: This script is generated based on the provided context, and the specific voices and tones of the individuals involved may not be exactly recreated.</w:t>
      </w:r>
    </w:p>
    <w:p>
      <w:pPr>
        <w:pStyle w:val="Subtitle"/>
      </w:pPr>
      <w:r>
        <w:t>X-5. Optimizing Email Campaign Effectiveness</w:t>
      </w:r>
    </w:p>
    <w:p>
      <w:pPr/>
      <w:r>
        <w:t>What a fascinating project. Here's my optimized email campaign plan for the Sociology market, with a focus on increasing engagement and driving conversions:</w:t>
        <w:br/>
        <w:br/>
      </w:r>
      <w:r>
        <w:rPr>
          <w:b/>
        </w:rPr>
        <w:t>Campaign Objective:</w:t>
      </w:r>
      <w:r>
        <w:t xml:space="preserve"> Encourage interested organizations to partner with student-led teams for the capstone project, driving collaborations and societal impact.</w:t>
        <w:br/>
        <w:br/>
      </w:r>
      <w:r>
        <w:rPr>
          <w:b/>
        </w:rPr>
        <w:t>Target Audience:</w:t>
      </w:r>
      <w:r>
        <w:t xml:space="preserve"> Organizations focused on social causes, social enterprises, and non-profit institutions working in the Sociology market.</w:t>
        <w:br/>
        <w:br/>
      </w:r>
      <w:r>
        <w:rPr>
          <w:b/>
        </w:rPr>
        <w:t>Email Copy:</w:t>
      </w:r>
      <w:r>
        <w:br/>
        <w:br/>
      </w:r>
      <w:r>
        <w:rPr>
          <w:b/>
        </w:rPr>
        <w:t>Subject Line:</w:t>
      </w:r>
      <w:r>
        <w:t xml:space="preserve"> Transform Your Mission with Talented Students &amp; Practical Solutions</w:t>
        <w:br/>
        <w:br/>
      </w:r>
      <w:r>
        <w:rPr>
          <w:b/>
        </w:rPr>
        <w:t>Introduction:</w:t>
      </w:r>
      <w:r>
        <w:br/>
        <w:t>Dear [Organization's Name],</w:t>
        <w:br/>
        <w:br/>
        <w:t>As a forward-thinking organization, you understand the power of innovative thinking and collaboration in driving positive change. Our capstone project offers an unparalleled opportunity to team up with talented student researchers and practitioners from our university, tackling real-world societal challenges and delivering triple-bottom-line solutions.</w:t>
        <w:br/>
        <w:br/>
      </w:r>
      <w:r>
        <w:rPr>
          <w:b/>
        </w:rPr>
        <w:t>Project Overview:</w:t>
      </w:r>
      <w:r>
        <w:br/>
        <w:t>Each student will lead an organization in solving an existing problem, leveraging their practical knowledge to create a sustainable impact. With our project:</w:t>
        <w:br/>
        <w:br/>
        <w:t>*   Leverage fresh perspectives and expertise to refine your social mission</w:t>
        <w:br/>
        <w:t>*   Gain insights from cutting-edge research and data-driven strategies</w:t>
        <w:br/>
        <w:t>*   Empower and engage your teams through collaborative problem-solving</w:t>
        <w:br/>
        <w:br/>
      </w:r>
      <w:r>
        <w:rPr>
          <w:b/>
        </w:rPr>
        <w:t>Why Partner with Us:</w:t>
      </w:r>
      <w:r>
        <w:br/>
        <w:t>By working with our students, you'll not only:</w:t>
        <w:br/>
        <w:br/>
        <w:t>*   Enhance your organization's credibility and reputation</w:t>
        <w:br/>
        <w:t>*   Gain access to valuable research and practical tools</w:t>
        <w:br/>
        <w:t>*   Contribute to creating a lasting, positive impact</w:t>
        <w:br/>
        <w:br/>
      </w:r>
      <w:r>
        <w:rPr>
          <w:b/>
        </w:rPr>
        <w:t>Next Steps:</w:t>
      </w:r>
      <w:r>
        <w:br/>
        <w:t xml:space="preserve">If you're eager to unleash the potential of our student-led teams and amplify your organization's influence, please reply to this email or </w:t>
      </w:r>
      <w:r>
        <w:rPr>
          <w:b/>
        </w:rPr>
        <w:t>Book a Call</w:t>
      </w:r>
      <w:r>
        <w:t xml:space="preserve"> with us. Our dedicated team will guide you through the exact steps and considerations.</w:t>
        <w:br/>
        <w:br/>
      </w:r>
      <w:r>
        <w:rPr>
          <w:b/>
        </w:rPr>
        <w:t>Call-to-Action (CTA) Button:</w:t>
      </w:r>
      <w:r>
        <w:t xml:space="preserve"> Book a Call Now | Learn More About the Project</w:t>
        <w:br/>
        <w:br/>
      </w:r>
      <w:r>
        <w:rPr>
          <w:b/>
        </w:rPr>
        <w:t>Closing:</w:t>
      </w:r>
      <w:r>
        <w:br/>
        <w:t>We look forward to collaborating with you to create meaningful change!</w:t>
        <w:br/>
        <w:br/>
        <w:t>-- [Your Name]</w:t>
        <w:br/>
        <w:br/>
      </w:r>
      <w:r>
        <w:rPr>
          <w:b/>
        </w:rPr>
        <w:t>Improvement Suggestions:</w:t>
      </w:r>
      <w:r>
        <w:br/>
        <w:br/>
        <w:t xml:space="preserve">*   </w:t>
      </w:r>
      <w:r>
        <w:rPr>
          <w:b/>
        </w:rPr>
        <w:t>A/B Testing:</w:t>
      </w:r>
      <w:r>
        <w:t xml:space="preserve"> Utilize this email copy in both subject lines (e.g. 'opportunity for students') for more precise testing and analyze which one has more success.</w:t>
        <w:br/>
        <w:t xml:space="preserve">*   </w:t>
      </w:r>
      <w:r>
        <w:rPr>
          <w:b/>
        </w:rPr>
        <w:t>Segmentation:</w:t>
      </w:r>
      <w:r>
        <w:t xml:space="preserve"> Segment your list based on the type of organizations or the relevant challenge they're tackling and tailor the email accordingly</w:t>
        <w:br/>
        <w:t xml:space="preserve">*   </w:t>
      </w:r>
      <w:r>
        <w:rPr>
          <w:b/>
        </w:rPr>
        <w:t>Useful and personalized "Why This Matters":</w:t>
      </w:r>
      <w:r>
        <w:t xml:space="preserve"> Offer specific insight on why this project is genuinely valuable to this particular organization</w:t>
        <w:br/>
        <w:t xml:space="preserve">*   </w:t>
      </w:r>
      <w:r>
        <w:rPr>
          <w:b/>
        </w:rPr>
        <w:t>Breathe:</w:t>
      </w:r>
      <w:r>
        <w:t xml:space="preserve"> Increase readability of content by breaking the body into sections</w:t>
      </w:r>
    </w:p>
    <w:p>
      <w:pPr>
        <w:pStyle w:val="Subtitle"/>
      </w:pPr>
      <w:r>
        <w:t>X-6. Applying Prompts to Enhance Email Campaigns</w:t>
      </w:r>
    </w:p>
    <w:p>
      <w:pPr/>
      <w:r/>
      <w:r>
        <w:rPr>
          <w:b/>
        </w:rPr>
        <w:t>Subject: Embracing Triple-Bottom-Line Solutions: Unlocking Funding Opportunities for Renewable Energy Projects</w:t>
      </w:r>
      <w:r>
        <w:br/>
        <w:br/>
        <w:t>Dear [Recipient's Name],</w:t>
        <w:br/>
        <w:br/>
        <w:t>As we continue to navigate the complexities of climate change and sustainability, it's essential that we leverage innovative approaches to drive meaningful impact. As the Research Lead of a renowned sociology organization, I'm excited to share with you an ambitious initiative that harmonizes the values of our institution with the pressing needs of the environment.</w:t>
        <w:br/>
        <w:br/>
      </w:r>
      <w:r>
        <w:rPr>
          <w:b/>
        </w:rPr>
        <w:t>Unlocking the Potential of Automation in Renewable Energy Project Funding</w:t>
      </w:r>
      <w:r>
        <w:br/>
        <w:br/>
        <w:t>Our capstone project brings together visionary students from diverse backgrounds who will engage in hands-on research to assist real organizations in addressing pressing societal problems. This innovative approach enables students to integrate theoretical knowledge with practical applications, cultivating a triple-bottom-line solution that addresses economic, social, and environmental concerns.</w:t>
        <w:br/>
        <w:br/>
      </w:r>
      <w:r>
        <w:rPr>
          <w:b/>
        </w:rPr>
        <w:t>Key Objectives:</w:t>
      </w:r>
      <w:r>
        <w:br/>
        <w:br/>
        <w:t xml:space="preserve">1. </w:t>
      </w:r>
      <w:r>
        <w:rPr>
          <w:b/>
        </w:rPr>
        <w:t>Automation Streamlining:</w:t>
      </w:r>
      <w:r>
        <w:t xml:space="preserve"> Develop an efficient automation framework to expedite the funding application process for renewable energy projects, reducing bureaucratic hurdles and increasing the speed of decision-making.</w:t>
        <w:br/>
        <w:t xml:space="preserve">2. </w:t>
      </w:r>
      <w:r>
        <w:rPr>
          <w:b/>
        </w:rPr>
        <w:t>Data-Driven Insights:</w:t>
      </w:r>
      <w:r>
        <w:t xml:space="preserve"> Leverage data analytics and artificial intelligence to identify predictive patterns, enhancing the accuracy of funding proposals and ensuring that investments align with organizational goals and objectives.</w:t>
        <w:br/>
        <w:t xml:space="preserve">3. </w:t>
      </w:r>
      <w:r>
        <w:rPr>
          <w:b/>
        </w:rPr>
        <w:t>Stakeholder Engagement:</w:t>
      </w:r>
      <w:r>
        <w:t xml:space="preserve"> Foster a collaborative environment that facilitates communication and coordination among industry leaders, policymakers, and community stakeholders, promoting mutual understanding and cooperation.</w:t>
        <w:br/>
        <w:br/>
      </w:r>
      <w:r>
        <w:rPr>
          <w:b/>
        </w:rPr>
        <w:t>Impact:</w:t>
      </w:r>
      <w:r>
        <w:br/>
        <w:br/>
        <w:t>* Enhanced efficiency in the funding application process, resulting in lower costs and increased grant approval rates for renewable energy projects.</w:t>
        <w:br/>
        <w:t>* Improved decision-making through data-driven insights, allowing organizations to allocate resources more effectively.</w:t>
        <w:br/>
        <w:t>* Strengthened stakeholder relationships, fostering a culture of collaboration and shared responsibility.</w:t>
        <w:br/>
        <w:br/>
      </w:r>
      <w:r>
        <w:rPr>
          <w:b/>
        </w:rPr>
        <w:t>How You Can Support This Initiative:</w:t>
      </w:r>
      <w:r>
        <w:br/>
        <w:br/>
        <w:t>We invite you to join us on this exciting journey, exploring the vast potential of automation in addressing societal problems. By partnering with our organization, you will not only contribute to the development of innovative solutions but also enhance your brand's reputation as a thought leader in the field of sociology and sustainability.</w:t>
        <w:br/>
        <w:br/>
      </w:r>
      <w:r>
        <w:rPr>
          <w:b/>
        </w:rPr>
        <w:t>Call to Action:</w:t>
      </w:r>
      <w:r>
        <w:br/>
        <w:br/>
        <w:t>We would be delighted to schedule a discussion to explore this opportunity further and answer any questions you may have. Please do not hesitate to contact me directly.</w:t>
        <w:br/>
        <w:br/>
        <w:t>Warm regards,</w:t>
        <w:br/>
        <w:br/>
        <w:t>[Your Name]</w:t>
        <w:br/>
        <w:t>Research Lead</w:t>
        <w:br/>
        <w:t>[Organization's Name]</w:t>
        <w:br/>
        <w:br/>
      </w:r>
      <w:r>
        <w:rPr>
          <w:b/>
        </w:rPr>
        <w:t>Enhancements to Further Compel the Email Campaign:</w:t>
      </w:r>
      <w:r>
        <w:br/>
        <w:br/>
        <w:t xml:space="preserve">1.  </w:t>
      </w:r>
      <w:r>
        <w:rPr>
          <w:b/>
        </w:rPr>
        <w:t>Personalization:</w:t>
      </w:r>
      <w:r>
        <w:t xml:space="preserve"> Address the recipient by name, and incorporate relevant information about their organization or industry.</w:t>
        <w:br/>
        <w:t xml:space="preserve">2.  </w:t>
      </w:r>
      <w:r>
        <w:rPr>
          <w:b/>
        </w:rPr>
        <w:t>Storytelling:</w:t>
      </w:r>
      <w:r>
        <w:t xml:space="preserve"> Incorporate testimonials, case studies, or success stories from similar organizations to illustrate the potential impact of the initiative.</w:t>
        <w:br/>
        <w:t xml:space="preserve">3.  </w:t>
      </w:r>
      <w:r>
        <w:rPr>
          <w:b/>
        </w:rPr>
        <w:t>Visuals:</w:t>
      </w:r>
      <w:r>
        <w:t xml:space="preserve"> Include a brief summary of the project or a visual representation (chart, graph, or image) to convey the key objectives and benefits.</w:t>
        <w:br/>
        <w:t xml:space="preserve">4.  </w:t>
      </w:r>
      <w:r>
        <w:rPr>
          <w:b/>
        </w:rPr>
        <w:t>Clear CTA:</w:t>
      </w:r>
      <w:r>
        <w:t xml:space="preserve"> Provide a clear call-to-action, specifying the next steps and the benefits of responding to the email.</w:t>
        <w:br/>
        <w:t xml:space="preserve">5.  </w:t>
      </w:r>
      <w:r>
        <w:rPr>
          <w:b/>
        </w:rPr>
        <w:t>Follow-up sequence:</w:t>
      </w:r>
      <w:r>
        <w:t xml:space="preserve"> Set up a follow-up email sequence to ensure that recipients are kept informed and engaged throughout the project's development.</w:t>
      </w:r>
    </w:p>
    <w:p>
      <w:pPr>
        <w:pStyle w:val="Subtitle"/>
      </w:pPr>
      <w:r>
        <w:t>Episodes Presentation: A draft for publishing via internet:</w:t>
      </w:r>
    </w:p>
    <w:p>
      <w:pPr/>
      <w:r>
        <w:t>Here's a draft radio script based on the provided topic:</w:t>
        <w:br/>
        <w:br/>
      </w:r>
      <w:r>
        <w:rPr>
          <w:b/>
        </w:rPr>
        <w:t>[INTRO MUSIC]</w:t>
      </w:r>
      <w:r>
        <w:br/>
        <w:br/>
        <w:t>Host: "Welcome to 'Sustainable Solutions', a show that explores the latest innovations in environmental sustainability. I'm your host, [Name]. Today, we're going to talk about a critical area that requires our attention: enhancing renewable energy project funding through AI automation. Joining me is [Guest's Name], a renowned expert in renewable energy and AI. Welcome to the show!"</w:t>
        <w:br/>
        <w:br/>
      </w:r>
      <w:r>
        <w:rPr>
          <w:b/>
        </w:rPr>
        <w:t>[pause for guest's introduction]</w:t>
      </w:r>
      <w:r>
        <w:br/>
        <w:br/>
        <w:t>Host: "So, let's dive into the topic. Renewable energy has become a crucial part of our transition to a more sustainable future. However, obtaining funding for these projects can be a significant challenge. What are the current hurdles in securing funding for renewable energy projects?"</w:t>
        <w:br/>
        <w:br/>
        <w:t>Guest: "One of the main challenges is the lack of visibility and credibility in showing the financial viability of these projects. Traditional funding models often rely on detailed financial projections, which can be time-consuming and prone to errors. Additionally, the complexity of renewable energy projects, such as solar and wind farms, makes it difficult to assess their potential returns on investment."</w:t>
        <w:br/>
        <w:br/>
        <w:t>Host: "That's true. AI automation can play a significant role in addressing these challenges. Can you explain how AI can enhance renewable energy project funding?"</w:t>
        <w:br/>
        <w:br/>
        <w:t>Guest: "Absolutely. AI-powered tools can help analyze large datasets, identify patterns, and make predictions about project outcomes. For example, AI can be used to forecast energy production, assess turbine performance, and optimize energy storage systems. This allows investors to make more informed decisions, reducing the risk of project failure and increasing the chances of securing funding."</w:t>
        <w:br/>
        <w:br/>
        <w:t>Host: "That's fascinating. How can governments and private investors work together to leverage AI automation in renewable energy project funding?"</w:t>
        <w:br/>
        <w:br/>
        <w:t>Guest: "There are several ways. Governments can offer incentives for companies that demonstrate the use of AI in renewable energy projects. Private investors can provide funding for research and development of AI-powered tools that can be applied to the renewable energy sector. Additionally, governments can establish regulations that encourage the use of AI in assessing project viability."</w:t>
        <w:br/>
        <w:br/>
        <w:t>Host: "Those are excellent suggestions. What's your vision for the future of renewable energy project funding, and how can AI automation play a role in achieving it?"</w:t>
        <w:br/>
        <w:br/>
        <w:t>Guest: "My vision is for a future where AI-driven decision-making is the norm in renewable energy project funding. This will enable investors to make more informed decisions, reducing the risk of project failure and increasing the chances of securing funding. AI can also help companies to optimize their operations, improve resource allocation, and reduce costs. Ultimately, AI automation has the potential to unlock significant investment in renewable energy, helping us to achieve a more sustainable future."</w:t>
        <w:br/>
        <w:br/>
      </w:r>
      <w:r>
        <w:rPr>
          <w:b/>
        </w:rPr>
        <w:t>[Closing music]</w:t>
      </w:r>
      <w:r>
        <w:br/>
        <w:br/>
        <w:t>Host: "Thank you, [Guest's Name], for sharing your insights on enhancing renewable energy project funding through AI automation. It's been a pleasure having you on the show."</w:t>
        <w:br/>
        <w:br/>
      </w:r>
      <w:r>
        <w:rPr>
          <w:b/>
        </w:rPr>
        <w:t>[FINAL MUSIC]</w:t>
      </w:r>
      <w:r>
        <w:br/>
        <w:br/>
        <w:t>This is just a draft, and you can modify it according to your preferences.</w:t>
      </w:r>
    </w:p>
    <w:p>
      <w:pPr>
        <w:pStyle w:val="Subtitle"/>
      </w:pPr>
      <w:r>
        <w:t>P-1. Write a sensational press release for this</w:t>
      </w:r>
    </w:p>
    <w:p>
      <w:pPr/>
      <w:r/>
      <w:r>
        <w:rPr>
          <w:b/>
        </w:rPr>
        <w:t>FOR IMMEDIATE RELEASE</w:t>
      </w:r>
      <w:r>
        <w:br/>
        <w:br/>
        <w:t>Revolutionary Breakthrough: AI Paves the Way for Sustainable Renewable Energy Funding</w:t>
        <w:br/>
        <w:br/>
        <w:t>[LOCATION], USA - In a groundbreaking development, a team of innovative experts has successfully harnessed the power of Artificial Intelligence (AI) to transform the complex process of securing international renewable energy funds. This game-changing project, spearheaded by [Organization], has unveiled a pioneering solution for optimizing the application process, reducing bureaucratic hurdles, and unlocking access to vital financial resources for renewable energy ventures.</w:t>
        <w:br/>
        <w:br/>
        <w:t>According to [source], the global renewable energy sector faces significant challenges in obtaining funding, with many applications often rejected or delayed due to errors, inefficiencies, and lengthy review processes. This project seeks to address these bottlenecks by implementing AI-driven automation, thereby enhancing the overall efficiency of the application process.</w:t>
        <w:br/>
        <w:br/>
        <w:t>By leveraging cutting-edge AI technologies, our innovative system identifies and prioritizes the most viable applications, flagging potential issues and suggesting optimized formats to ensure smoother submissions. This results in a significant reduction in human error, rapid processing times, and ultimately, a faster path to securing funding.</w:t>
        <w:br/>
        <w:br/>
        <w:t>"We are thrilled to bring this bold solution to the renewable energy community," said [Project Lead], Director of [Organization]. "Our AI-driven approach tackles the complexities of the traditional application process, enabling entrepreneurs, innovators, and grassroots initiatives to access the resources they need to accelerate the global transition to sustainable energy sources."</w:t>
        <w:br/>
        <w:br/>
        <w:t>This project has far-reaching implications for the renewable energy sector, with potential benefits including:</w:t>
        <w:br/>
        <w:br/>
        <w:t>- Increased funding opportunities for renewable energy projects worldwide</w:t>
        <w:br/>
        <w:t>- Enhanced efficiency, reduced costs, and streamlined submission processes</w:t>
        <w:br/>
        <w:t>- Improved decision-making through data-driven insights and predictive analytics</w:t>
        <w:br/>
        <w:t>- Empowered developers, entrepreneurs, and small-scale projects to participate in the renewable energy market</w:t>
        <w:br/>
        <w:br/>
        <w:t>"As we embark on this exciting journey, we are committed to collaborating with policymakers, industry leaders, and the global renewable energy community to promote the adoption of sustainable energy practices and drive a cleaner, more prosperous future for all," added [Project Lead].</w:t>
        <w:br/>
        <w:br/>
        <w:t>Stay tuned for updates on this pioneering project as it continues to make waves in the renewable energy sector.</w:t>
        <w:br/>
        <w:br/>
      </w:r>
      <w:r>
        <w:rPr>
          <w:b/>
        </w:rPr>
        <w:t>Media Contact:</w:t>
      </w:r>
      <w:r>
        <w:br/>
        <w:t>[Your Name]</w:t>
        <w:br/>
        <w:t>[Organization]</w:t>
        <w:br/>
        <w:t>[Email]</w:t>
        <w:br/>
        <w:t>[Phone]</w:t>
        <w:br/>
        <w:br/>
      </w:r>
      <w:r>
        <w:rPr>
          <w:b/>
        </w:rPr>
        <w:t>Investor Inquiries:</w:t>
      </w:r>
      <w:r>
        <w:br/>
        <w:t>[Investment Email]</w:t>
        <w:br/>
        <w:t>[Investment Phone]</w:t>
        <w:br/>
        <w:br/>
        <w:t>---</w:t>
        <w:br/>
        <w:br/>
      </w:r>
      <w:r>
        <w:rPr>
          <w:b/>
        </w:rPr>
        <w:t>Pervious Content:</w:t>
      </w:r>
      <w:r>
        <w:br/>
        <w:br/>
        <w:t>In a subsequent follow-up chat, you would delve deeper into the project's technical aspects, discussing the AI technologies employed, potential ROI, scalability, regulatory frameworks, and the opportunities for collaboration and knowledge sharing.</w:t>
      </w:r>
    </w:p>
    <w:p>
      <w:pPr>
        <w:pStyle w:val="Subtitle"/>
      </w:pPr>
      <w:r>
        <w:t>P-2. Make this more persuasive</w:t>
      </w:r>
    </w:p>
    <w:p>
      <w:pPr/>
      <w:r/>
      <w:r>
        <w:rPr>
          <w:b/>
        </w:rPr>
        <w:t>[Upbeat music fades out, and the host, a charismatic emcee, takes over the airwaves]</w:t>
      </w:r>
      <w:r>
        <w:br/>
        <w:br/>
        <w:t>Host: "Welcome to 'Powering Our Future', the radio show that explores innovative solutions to a sustainable tomorrow. I'm your host, Rachel, and today we're shining the spotlight on a game-changing initiative that's turbocharging the renewable energy sector. Say hello to 'Smart Funding for a Greener Tomorrow'!"</w:t>
        <w:br/>
        <w:br/>
      </w:r>
      <w:r>
        <w:rPr>
          <w:b/>
        </w:rPr>
        <w:t>[Sound effects: A gentle whooshing sound, followed by gentle chimes]</w:t>
      </w:r>
      <w:r>
        <w:br/>
        <w:br/>
        <w:t>Host Rachel: "Imagine a world where accessing renewable energy funding has become as easy as writing an email. No more tedious paperwork, no more lengthy waiting periods, and no more human errors holding you back. This is the promise of our latest project: Enhancing Renewable Energy Project Funding through AI Automation."</w:t>
        <w:br/>
        <w:br/>
      </w:r>
      <w:r>
        <w:rPr>
          <w:b/>
        </w:rPr>
        <w:t>[Soft hum of a computer screen]</w:t>
      </w:r>
      <w:r>
        <w:br/>
        <w:br/>
        <w:t>Host Rachel: "Industry experts and researchers have long recognized the potential of AI to revolutionize the funding landscape for renewable energy projects. By automating the application process, we can remove bottlenecks and streamline the submission of funding requests. But that's not all – AI can also help identify eligible projects more efficiently, reducing waste and increasing the impact of our investments."</w:t>
        <w:br/>
        <w:br/>
      </w:r>
      <w:r>
        <w:rPr>
          <w:b/>
        </w:rPr>
        <w:t>[Sound effects: A gentle beeping sound, reminiscent of machinery coming to life]</w:t>
      </w:r>
      <w:r>
        <w:br/>
        <w:br/>
        <w:t>Host Rachel: "We spoke with Dr. Maria Rodriguez, the lead researcher behind this innovative project. 'Our goal is to bridge the gap between renewable energy projects and the funding they need,' she explains. 'AI can help us process applications faster, more accurately, and at scale, ultimately leading to more projects being approved and supported.'"</w:t>
        <w:br/>
        <w:br/>
      </w:r>
      <w:r>
        <w:rPr>
          <w:b/>
        </w:rPr>
        <w:t>[Real-life testimonials from energy entrepreneurs and experts in the field]</w:t>
      </w:r>
      <w:r>
        <w:br/>
        <w:br/>
        <w:t>Entrepreneur: "We were struggling to get our project off the ground due to a convoluted application process. But with AI-powered funding automation, we've been able to successfully submit our proposals and secure the necessary funding to bring our project to life."</w:t>
        <w:br/>
        <w:br/>
        <w:t>Expert: "The potential impact of this technology is immense. By harnessing AI, we can accelerate the development of renewable energy projects, fostering a cleaner, more sustainable future for our communities."</w:t>
        <w:br/>
        <w:br/>
        <w:t>Host Rachel: "So, what's the next step? The 'Smart Funding for a Greener Tomorrow' project is already in pilot mode, with promising results. But we need your support to take it to the next level. Join us in advocating for increased funding and public-private partnerships that will drive this technology forward."</w:t>
        <w:br/>
        <w:br/>
      </w:r>
      <w:r>
        <w:rPr>
          <w:b/>
        </w:rPr>
        <w:t>[Closing music swells]</w:t>
      </w:r>
      <w:r>
        <w:br/>
        <w:br/>
        <w:t>Host Rachel: "Thanks for tuning in to 'Powering Our Future'. If you'd like to learn more about the 'Smart Funding for a Greener Tomorrow' project, visit our website to find out how you can get involved. Together, we can unlock a brighter, more sustainable future for all."</w:t>
        <w:br/>
        <w:br/>
      </w:r>
      <w:r>
        <w:rPr>
          <w:b/>
        </w:rPr>
        <w:t>[Closing music fades out, and the show comes to an end]</w:t>
      </w:r>
      <w:r/>
    </w:p>
    <w:p>
      <w:pPr>
        <w:pStyle w:val="Subtitle"/>
      </w:pPr>
      <w:r>
        <w:t>P-3. 3 tweets about this Report:</w:t>
      </w:r>
    </w:p>
    <w:p>
      <w:pPr/>
      <w:r>
        <w:t>Here are three Twitter post options as a radio scriptwriter in the advertisement field:</w:t>
        <w:br/>
        <w:br/>
      </w:r>
      <w:r>
        <w:rPr>
          <w:b/>
        </w:rPr>
        <w:t>Option 1:</w:t>
      </w:r>
      <w:r>
        <w:br/>
        <w:br/>
        <w:t>Breakthrough in Renewable Energy Funding!</w:t>
        <w:br/>
        <w:t>Discover how AI is revolutionizing the way we secure funding for green projects! Hear our exclusive report on "Enhancing Renewable Energy Project Funding through AI Automation" [link to report] #RenewableEnergy #AIinAction #Sustainability</w:t>
        <w:br/>
        <w:br/>
      </w:r>
      <w:r>
        <w:rPr>
          <w:b/>
        </w:rPr>
        <w:t>Option 2:</w:t>
      </w:r>
      <w:r>
        <w:br/>
        <w:br/>
        <w:t>Ever wondered how to get your renewable energy project funded? Our latest report reveals the power of AI automation! From streamlining applications to slashing human error, this project has got you covered. Listen now [link to report] #RenewableEnergyFunding #AIFunding #Innovation</w:t>
        <w:br/>
        <w:br/>
      </w:r>
      <w:r>
        <w:rPr>
          <w:b/>
        </w:rPr>
        <w:t>Option 3:</w:t>
      </w:r>
      <w:r>
        <w:br/>
        <w:br/>
        <w:t>Unlock the full potential of renewable energy with our groundbreaking report! "Enhancing Renewable Energy Project Funding through AI Automation" is the ultimate resource for green enthusiasts and investors. Don't miss out! [link to report] #RenewableEnergyMarket #AIAutomation #SustainableFuture</w:t>
      </w:r>
    </w:p>
    <w:p>
      <w:pPr>
        <w:pStyle w:val="Subtitle"/>
      </w:pPr>
      <w:r>
        <w:t>P-4. 3 Instagram Post about this Report:</w:t>
      </w:r>
    </w:p>
    <w:p>
      <w:pPr/>
      <w:r>
        <w:t>Here are three different Instagram post options for a radio scriptwriter advertisement, focusing on the topic "Enhancing Renewable Energy Project Funding through AI Automation":</w:t>
        <w:br/>
        <w:br/>
      </w:r>
      <w:r>
        <w:rPr>
          <w:b/>
        </w:rPr>
        <w:t>Post 1:</w:t>
      </w:r>
      <w:r>
        <w:br/>
        <w:t>[Upbeat background music starts playing]</w:t>
        <w:br/>
        <w:t>Announcer (in a energetic tone): "Are you ready to revolutionize the way renewable energy projects get funded?!"</w:t>
        <w:br/>
        <w:t>Sound effects: A gentle hum of machinery and a subtle robot whistle</w:t>
        <w:br/>
        <w:t>[Short pause]</w:t>
        <w:br/>
        <w:t>Narrator: "At our latest project, we're harnessing the power of Artificial Intelligence to automate the application process for international renewable energy funds!"</w:t>
        <w:br/>
        <w:t>Sound effects: A quick digital "beep" or a soft "whooshing" sound</w:t>
        <w:br/>
        <w:t>[Short pause]</w:t>
        <w:br/>
        <w:t>Narrator: "Say goodbye to human error, and hello to more efficient access to financial resources for renewable energy initiatives. Tune in for the full story: [link to the report]"</w:t>
        <w:br/>
        <w:t>[Music and sound effects fade out]</w:t>
        <w:br/>
        <w:br/>
      </w:r>
      <w:r>
        <w:rPr>
          <w:b/>
        </w:rPr>
        <w:t>Post 2:</w:t>
      </w:r>
      <w:r>
        <w:br/>
        <w:t>[Visuals of a factory with solar panels, with AI coding graphics and gears in the background]</w:t>
        <w:br/>
        <w:t>Narrator (in an engaging tone): "Imagine a world where renewable energy projects can get funded quickly and accurately, thanks to the smart use of AI."</w:t>
        <w:br/>
        <w:t>[Short pause]</w:t>
        <w:br/>
        <w:t>Narrator: "Our team has been working on a groundbreaking project - 'Enhancing Renewable Energy Project Funding through AI Automation'."</w:t>
        <w:br/>
        <w:t>Sound effects: A gentle hum of machinery and a subtle musical loop</w:t>
        <w:br/>
        <w:t>[Short pause]</w:t>
        <w:br/>
        <w:t xml:space="preserve">Narrator: "By leveraging AI technologies, we're transforming the way funding applications are submitted and process." </w:t>
        <w:br/>
        <w:t>Sound effects: A quick digital "beep" or a soft "whooshing" sound</w:t>
        <w:br/>
        <w:t>Narrator: "Tune in to learn more about this exciting project: [link to the report]"</w:t>
        <w:br/>
        <w:t>[Closing shot: A solar panel or a green energy logo with a fade-out transition]</w:t>
        <w:br/>
        <w:br/>
      </w:r>
      <w:r>
        <w:rPr>
          <w:b/>
        </w:rPr>
        <w:t>Post 3:</w:t>
      </w:r>
      <w:r>
        <w:br/>
        <w:t>[Visuals of a scientist typing on a computer, with AI graphics and coding symbols displayed on the screen]</w:t>
        <w:br/>
        <w:t>Narrator (in an informative tone): "Data can be a powerful tool in unlocking the potential of renewable energy projects, but accessing the right funding sources can be a challenge."</w:t>
        <w:br/>
        <w:t>[Short pause]</w:t>
        <w:br/>
        <w:t>Narrator: "Our latest project aims to address this issue by utilizing AI to automate the application process for international renewable energy funds."</w:t>
        <w:br/>
        <w:t>Sound effects: A quick digital "beep" or a soft "whooshing" sound</w:t>
        <w:br/>
        <w:t>[Short pause]</w:t>
        <w:br/>
        <w:t>Narrator: "Join us on this journey to harness the power of AI to innovate renewable energy funding. Tune in to our latest report: [link to the report]"</w:t>
        <w:br/>
        <w:t>[Closing shot: A group of people working together on a project, with a green energy theme or renewable energy logo]</w:t>
        <w:br/>
        <w:br/>
        <w:t>Let me know if you want me to make any further adjustments or if you have specific preferences.</w:t>
      </w:r>
    </w:p>
    <w:p>
      <w:pPr>
        <w:pStyle w:val="Subtitle"/>
      </w:pPr>
      <w:r>
        <w:t>P-5. Medium Post about this Report:</w:t>
      </w:r>
    </w:p>
    <w:p>
      <w:pPr/>
      <w:r/>
      <w:r>
        <w:rPr>
          <w:b/>
        </w:rPr>
        <w:t>Medium Post: Enhancing Renewable Energy Project Funding through AI Automation</w:t>
      </w:r>
      <w:r>
        <w:br/>
        <w:br/>
        <w:t>As the world shifts its focus towards a more sustainable and environmentally-friendly future, the importance of renewable energy cannot be overstated. However, one significant challenge hindering the growth of renewable energy initiatives is securing project funding. Traditional funding processes are often manual, inefficient, and prone to errors, leading to delays and rejections.</w:t>
        <w:br/>
        <w:br/>
        <w:t>That's where Artificial Intelligence (AI) comes in. A recent pioneering project has successfully explored the role of AI in automating the application process for international renewable energy funds. By harnessing the power of AI technologies, this innovative initiative aims to revolutionize the way funds are allocated for renewable energy projects.</w:t>
        <w:br/>
        <w:br/>
      </w:r>
      <w:r>
        <w:rPr>
          <w:b/>
        </w:rPr>
        <w:t>The Challenges Faced by Renewable Energy Projects</w:t>
      </w:r>
      <w:r>
        <w:br/>
        <w:br/>
        <w:t>Renewable energy projects face numerous challenges when it comes to securing funding, including:</w:t>
        <w:br/>
        <w:br/>
        <w:t>* Inefficient manual application processes</w:t>
        <w:br/>
        <w:t>* High rejection rates due to errors and misinformation</w:t>
        <w:br/>
        <w:t>* Long waiting periods for funding decisions</w:t>
        <w:br/>
        <w:t>* Limited access to financial resources for small and medium-sized projects</w:t>
        <w:br/>
        <w:br/>
      </w:r>
      <w:r>
        <w:rPr>
          <w:b/>
        </w:rPr>
        <w:t>How AI Automation Can Help</w:t>
      </w:r>
      <w:r>
        <w:br/>
        <w:br/>
        <w:t>AI automation can significantly enhance the funding process for renewable energy projects. By leveraging AI technologies, we can:</w:t>
        <w:br/>
        <w:br/>
        <w:t>* Streamline the submission of funding applications, reducing the need for manual data entry and minimizing errors</w:t>
        <w:br/>
        <w:t>* Analyze large datasets to identify trends and patterns, improving the accuracy of funding assessments</w:t>
        <w:br/>
        <w:t>* Automate the review process, reducing the time and costs associated with manual review</w:t>
        <w:br/>
        <w:t>* Provide instant feedback and recommendations, enabling project teams to make informed decisions</w:t>
        <w:br/>
        <w:br/>
      </w:r>
      <w:r>
        <w:rPr>
          <w:b/>
        </w:rPr>
        <w:t>Case Study: Project Outcome</w:t>
      </w:r>
      <w:r>
        <w:br/>
        <w:br/>
        <w:t>Our project investigated the impact of AI automation on renewable energy project funding outcomes. We worked with a sample of 25 projects, applying AI-powered automation tools to their funding applications. The results were striking:</w:t>
        <w:br/>
        <w:br/>
        <w:t>* 95% of projects were approved or accelerated for funding</w:t>
        <w:br/>
        <w:t>* Error rates decreased by 90%</w:t>
        <w:br/>
        <w:t>* Funding decisions were made 30% faster</w:t>
        <w:br/>
        <w:br/>
      </w:r>
      <w:r>
        <w:rPr>
          <w:b/>
        </w:rPr>
        <w:t>Conclusion</w:t>
      </w:r>
      <w:r>
        <w:br/>
        <w:br/>
        <w:t>The integration of AI automation in the funding process for renewable energy projects can have a significant impact on reducing costs, improving efficiency, and increasing project success rates. As the world continues to shift towards a more sustainable future, it's essential that we harness the power of technology to drive positive change.</w:t>
        <w:br/>
        <w:br/>
      </w:r>
      <w:r>
        <w:rPr>
          <w:b/>
        </w:rPr>
        <w:t>About the Author</w:t>
      </w:r>
      <w:r>
        <w:br/>
        <w:br/>
        <w:t>[Your Name] is a seasoned writer and scriptwriter with a passion for exploring the intersection of technology and sustainability. With a background in business and project management, [Your Name] is well-equipped to provide insights into the world of renewable energy and AI automation.</w:t>
        <w:br/>
        <w:br/>
      </w:r>
      <w:r>
        <w:rPr>
          <w:b/>
        </w:rPr>
        <w:t>Related Posts:</w:t>
      </w:r>
      <w:r>
        <w:br/>
        <w:br/>
        <w:t>* "The Future of Renewable Energy: Trends and Opportunities"</w:t>
        <w:br/>
        <w:t>* "AI in Renewable Energy: A Game-Changer for Efficiency and Sustainability"</w:t>
        <w:br/>
        <w:t>* "Maximizing Renewable Energy Project Funding: Strategies and Best Practices"</w:t>
        <w:br/>
        <w:br/>
        <w:t>---</w:t>
        <w:br/>
        <w:br/>
        <w:t>Let me know if you would like me to make any adjustments to the post, or if you would like to ask for another script.</w:t>
      </w:r>
    </w:p>
    <w:p>
      <w:pPr>
        <w:pStyle w:val="Subtitle"/>
      </w:pPr>
      <w:r>
        <w:t>P-6. LinkedIn Post about this Report:</w:t>
      </w:r>
    </w:p>
    <w:p>
      <w:pPr/>
      <w:r>
        <w:t>Here's a potential LinkedIn post for a radio scriptwriter in the advertisement and business post writing field:</w:t>
        <w:br/>
        <w:br/>
      </w:r>
      <w:r>
        <w:rPr>
          <w:b/>
        </w:rPr>
        <w:t>Title:</w:t>
      </w:r>
      <w:r>
        <w:t xml:space="preserve"> "Powering Up Renewable Energy: How AI Can Revolutionize Funding"</w:t>
        <w:br/>
        <w:br/>
      </w:r>
      <w:r>
        <w:rPr>
          <w:b/>
        </w:rPr>
        <w:t>Intro Music:</w:t>
      </w:r>
      <w:r>
        <w:t xml:space="preserve"> (Upbeat, energetic tune with a hint of innovation)</w:t>
        <w:br/>
        <w:br/>
      </w:r>
      <w:r>
        <w:rPr>
          <w:b/>
        </w:rPr>
        <w:t>Host:</w:t>
      </w:r>
      <w:r>
        <w:t xml:space="preserve"> "Hey there, fellow entrepreneurs and sustainability enthusiasts! Are you ready to unlock the potential of renewable energy? In this special report, we'll explore the exciting role of Artificial Intelligence in streamlining the funding process for sustainable projects."</w:t>
        <w:br/>
        <w:br/>
      </w:r>
      <w:r>
        <w:rPr>
          <w:b/>
        </w:rPr>
        <w:t>Script:</w:t>
      </w:r>
      <w:r>
        <w:br/>
        <w:br/>
        <w:t>[Sound effects: gentle hum of wind turbines, soft beeps]</w:t>
        <w:br/>
        <w:br/>
        <w:t>Host: "Every year, billions of dollars are invested in renewable energy projects, but the application process can be slow, cumbersome, and prone to human error. That's where AI comes in – our latest tool to supercharge funding and make a real difference."</w:t>
        <w:br/>
        <w:br/>
        <w:t>Interviews with experts:</w:t>
        <w:br/>
        <w:br/>
        <w:t>* "With AI automation, we can analyze hundreds of applications per day, making it possible for us to review and approve funding applications in a fraction of the time it takes today." - Emily Chen, Renewable Energy Fund Manager</w:t>
        <w:br/>
        <w:br/>
        <w:t>* "AI helps us identify the most promising projects and invest in those that have the greatest potential for impact." - David Lee, Energy Tech Investor</w:t>
        <w:br/>
        <w:br/>
        <w:t>Host: "By leveraging AI technologies, we can reduce the administrative burden on our teams, improve the efficiency of our grants process, and make more effective investment decisions. It's time to harness the power of AI and unlock the full potential of renewable energy."</w:t>
        <w:br/>
        <w:br/>
      </w:r>
      <w:r>
        <w:rPr>
          <w:b/>
        </w:rPr>
        <w:t>Call to Action:</w:t>
      </w:r>
      <w:r>
        <w:br/>
        <w:t>Join the conversation and learn more about how AI is transforming the renewable energy landscape. Let's work together to create a more sustainable future!</w:t>
        <w:br/>
        <w:br/>
      </w:r>
      <w:r>
        <w:rPr>
          <w:b/>
        </w:rPr>
        <w:t>[Outro Music: Upbeat, energetic tune]</w:t>
      </w:r>
      <w:r>
        <w:br/>
        <w:br/>
      </w:r>
      <w:r>
        <w:rPr>
          <w:b/>
        </w:rPr>
        <w:t>Radio Scriptwriter's Note:</w:t>
      </w:r>
      <w:r>
        <w:t xml:space="preserve"> This script is designed to be engaging, informative, and easy to listen to, making it perfect for a 30-minute radio program or podcast.</w:t>
      </w:r>
    </w:p>
    <w:p>
      <w:pPr>
        <w:pStyle w:val="Subtitle"/>
      </w:pPr>
      <w:r>
        <w:t>P-7. Organization email for request to do coaporation:</w:t>
      </w:r>
    </w:p>
    <w:p>
      <w:pPr/>
      <w:r>
        <w:t>Subject: Partnership Opportunities in Enhancing Renewable Energy Project Funding through AI Automation</w:t>
        <w:br/>
        <w:br/>
        <w:t>Dear [Organization Name] Team,</w:t>
        <w:br/>
        <w:br/>
        <w:t>I hope this email finds you well. My name is [Your Name], and I am a Radio Scriptwriter, and I will be guiding you through the recent collaboration involving a report analyzing the potential of AI Automation in Enhancing Renewable Energy Project Funding.</w:t>
        <w:br/>
        <w:br/>
        <w:t>As part of a broader research effort, our team created a comprehensive report highlighting the benefits and feasibility of leveraging Artificial Intelligence (AI) in the renewable energy sector. The objective of this report is to provide valuable insights and recommendations for organizations seeking to improve their funding strategies.</w:t>
        <w:br/>
        <w:br/>
        <w:t>Please find below some key materials to initiate our potential partnership:</w:t>
        <w:br/>
        <w:br/>
        <w:t>1. Category: Radio Script</w:t>
        <w:br/>
        <w:t xml:space="preserve">Link to listen: </w:t>
        <w:br/>
        <w:t>Unfortunately, I am unable to generate the correct link. But you can try searching online for Category: Radio Script for relevant results.</w:t>
        <w:br/>
        <w:br/>
        <w:t>2. Topic: Enhancing Renewable Energy Project Funding through AI Automation</w:t>
        <w:br/>
        <w:t xml:space="preserve">Report File: </w:t>
        <w:br/>
        <w:t>Unfortunately, I am unable to generate the correct PDF file. But you can try searching online for "Enhancing Renewable Energy Project Funding through AI Automation" along with your organization or sector to get relevant results.</w:t>
        <w:br/>
        <w:br/>
        <w:t>3. Profile links:</w:t>
        <w:br/>
        <w:t>- LinkedIn: https://www.linkedin.com/in/</w:t>
        <w:br/>
        <w:t>- Twitter: https://twitter.com/</w:t>
        <w:br/>
        <w:t>- Instagram: https://www.instagram.com/</w:t>
        <w:br/>
        <w:t>- Medium: https://medium.com/</w:t>
        <w:br/>
        <w:br/>
        <w:t>Our team is eager to discuss the possibility of collaboration, potential partnerships, and exploring how our ideas can positively impact the implementation of renewable energy projects.</w:t>
        <w:br/>
        <w:br/>
        <w:t>Key Points of Partnership:</w:t>
        <w:br/>
        <w:br/>
        <w:t>- We can discuss a customized report tailored to [Organization Name]'s specific needs and sector.</w:t>
        <w:br/>
        <w:t>- AI Automation training and development services to be offered.</w:t>
        <w:br/>
        <w:t>- Discussion on how AI can enhance your projects' fundability and lead to innovative, efficient solutions.</w:t>
        <w:br/>
        <w:br/>
        <w:t>To initiate further discussion and examine potential collaboration opportunities, we suggest scheduling a video conference call. Please contact me directly at [Your Email &amp; Phone Number] to arrange a suitable time and date.</w:t>
        <w:br/>
        <w:br/>
        <w:t>Thank you for considering our proposal, and we look forward to sharing our expertise and enhancing your renewable energy project funding strategies.</w:t>
        <w:br/>
        <w:br/>
        <w:t>Sincerely,</w:t>
        <w:br/>
        <w:t>[Your Name]</w:t>
        <w:br/>
        <w:t>Radio Scriptwriter &amp; AI Automation Researcher</w:t>
      </w:r>
    </w:p>
    <w:p>
      <w:pPr>
        <w:pStyle w:val="Subtitle"/>
      </w:pPr>
      <w:r>
        <w:t>Section_Candidate 1-1: Reports on various topics, Seeking Collaboration</w:t>
      </w:r>
    </w:p>
    <w:p>
      <w:pPr/>
      <w:r>
        <w:t>Based on the provided context, I have identified three potential organizations or entities in the Renewable Energy Financing and Artificial Intelligence domain that may be interested in collaboration:</w:t>
        <w:br/>
        <w:br/>
        <w:t xml:space="preserve">1. </w:t>
      </w:r>
      <w:r>
        <w:rPr>
          <w:b/>
        </w:rPr>
        <w:t>Green Climate Fund (GCF)</w:t>
      </w:r>
      <w:r>
        <w:t>: As a global multilateral financial institution that aims to support countries in reducing greenhouse gas emissions and climate change mitigation, the GCF might be interested in collaborating on AI-powered renewable energy project funding initiatives. Their mission to provide financial support and technical assistance to developing countries could benefit from your proposal.</w:t>
        <w:br/>
        <w:br/>
        <w:t xml:space="preserve">2. </w:t>
      </w:r>
      <w:r>
        <w:rPr>
          <w:b/>
        </w:rPr>
        <w:t>International Renewable Energy Agency (IRENA)</w:t>
      </w:r>
      <w:r>
        <w:t>: As a global organization focused on promoting the wide-spread adoption and effective use of renewable energy, IRENA might be interested in exploring AI automation tools for renewable energy project funding. Their goal to secure a sustainable energy future for all could be aligned with your proposal, and their collaboration with various stakeholders might provide valuable connections.</w:t>
        <w:br/>
        <w:br/>
        <w:t xml:space="preserve">3. </w:t>
      </w:r>
      <w:r>
        <w:rPr>
          <w:b/>
        </w:rPr>
        <w:t>World Wide Fund for Nature (WWF)</w:t>
      </w:r>
      <w:r>
        <w:t>: WWF's mission to conserve nature and reduce the most pressing threats to the diversity of life on Earth could be strengthened by your proposal for AI-powered renewable energy project funding. As a leading environmental organization, WWF may be interested in exploring innovative solutions to support sustainable development and reduce greenhouse gas emissions.</w:t>
        <w:br/>
        <w:br/>
        <w:t>These organizations have a strong presence in the renewable energy and sustainable development areas, and their alignment with the broader Social Change, Research, Charitable Work theme could make them excellent potential collaborators.</w:t>
      </w:r>
    </w:p>
    <w:p>
      <w:pPr>
        <w:pStyle w:val="Subtitle"/>
      </w:pPr>
      <w:r>
        <w:t>Section_Candidate 1-1: Seeking recommendations for organizations.</w:t>
      </w:r>
    </w:p>
    <w:p>
      <w:pPr/>
      <w:r>
        <w:t>Based on the context provided, I can generate a proposal. Here's a draft:</w:t>
        <w:br/>
        <w:br/>
      </w:r>
      <w:r>
        <w:rPr>
          <w:b/>
        </w:rPr>
        <w:t>Proposal Title:</w:t>
      </w:r>
      <w:r>
        <w:t xml:space="preserve"> Enhancing Renewable Energy Project Funding through AI Automation Collaboration</w:t>
        <w:br/>
        <w:br/>
      </w:r>
      <w:r>
        <w:rPr>
          <w:b/>
        </w:rPr>
        <w:t>Executive Summary:</w:t>
      </w:r>
      <w:r>
        <w:br/>
        <w:t>Our organization is pleased to present a proposal to collaborate on enhancing renewable energy project funding through AI automation. Our recent comprehensive report outlines key findings and proposes actionable strategies, including developing an AI tool that automates the filling out of funding applications for renewable energy projects. This collaboration aims to drive positive change in the field of renewable energy financing and artificial intelligence.</w:t>
        <w:br/>
        <w:br/>
      </w:r>
      <w:r>
        <w:rPr>
          <w:b/>
        </w:rPr>
        <w:t>Objectives:</w:t>
      </w:r>
      <w:r>
        <w:br/>
        <w:br/>
        <w:t>1. Develop an AI-powered tool that automates the funding application process for renewable energy projects, increasing efficiency and reducing the time-consuming administrative tasks associated with traditional funding applications.</w:t>
        <w:br/>
        <w:t>2. Leverage our report's key findings to identify optimization opportunities and implement AI-driven strategies to improve the project funding process.</w:t>
        <w:br/>
        <w:t>3. Collaborate on the development of a hybrid system that integrates our AI tool with your organization's existing systems, ensuring seamless integration and a user-friendly experience for stakeholders.</w:t>
        <w:br/>
        <w:br/>
      </w:r>
      <w:r>
        <w:rPr>
          <w:b/>
        </w:rPr>
        <w:t>Scope of Work:</w:t>
      </w:r>
      <w:r>
        <w:br/>
        <w:br/>
        <w:t>1. Conduct a workshop to discuss the proposed collaboration and outline project requirements.</w:t>
        <w:br/>
        <w:t>2. Develop a customized AI tool that automates the filling out of funding applications for renewable energy projects.</w:t>
        <w:br/>
        <w:t>3. Integrate the AI tool with your organization's existing systems to ensure seamless integration and a user-friendly experience.</w:t>
        <w:br/>
        <w:t>4. Provide training and support for your team to ensure a smooth implementation and adoption of the AI-powered tool.</w:t>
        <w:br/>
        <w:br/>
      </w:r>
      <w:r>
        <w:rPr>
          <w:b/>
        </w:rPr>
        <w:t>Terminating Condition:</w:t>
      </w:r>
      <w:r>
        <w:br/>
        <w:t>This collaboration will be terminated upon mutual agreement, provided that progress is made and the objectives are achieved.</w:t>
        <w:br/>
        <w:br/>
      </w:r>
      <w:r>
        <w:rPr>
          <w:b/>
        </w:rPr>
        <w:t>Next Steps:</w:t>
      </w:r>
      <w:r>
        <w:br/>
        <w:t>We propose that we schedule a meeting to discuss the proposal in more detail and outline the next steps. We are committed to working together to drive positive change in the field of renewable energy financing and artificial intelligence.</w:t>
        <w:br/>
        <w:br/>
      </w:r>
      <w:r>
        <w:rPr>
          <w:b/>
        </w:rPr>
        <w:t>Contact Information:</w:t>
      </w:r>
      <w:r>
        <w:br/>
        <w:t>Please do not hesitate to contact us if you have any questions or require additional information.</w:t>
        <w:br/>
        <w:br/>
        <w:t>Best regards,</w:t>
        <w:br/>
        <w:t>[Your Name]</w:t>
      </w:r>
    </w:p>
    <w:p>
      <w:pPr>
        <w:pStyle w:val="Subtitle"/>
      </w:pPr>
      <w:r>
        <w:t>Section_Candidate 1-2: Email 1 to Organization 1 seeking collaboration.</w:t>
      </w:r>
    </w:p>
    <w:p>
      <w:pPr/>
      <w:r>
        <w:t>Based on the provided context, I would be happy to generate a potential business proposal for collaboration on Enhancing Renewable Energy Project Funding through AI Automation.</w:t>
        <w:br/>
        <w:br/>
      </w:r>
      <w:r>
        <w:rPr>
          <w:b/>
        </w:rPr>
        <w:t>Proposal: Enhancing Renewable Energy Project Funding through AI Automation Partnership</w:t>
      </w:r>
      <w:r>
        <w:br/>
        <w:br/>
      </w:r>
      <w:r>
        <w:rPr>
          <w:b/>
        </w:rPr>
        <w:t>Executive Summary:</w:t>
      </w:r>
      <w:r>
        <w:br/>
        <w:br/>
        <w:t>Our proposal outlines a potential collaboration between [Your Organization] and [Organization 2] to develop and implement an AI automation tool for Enhancing Renewable Energy Project Funding. By leveraging our expertise in Artificial Intelligence and your organization's knowledge of Renewable Energy Financing, we aim to create a game-changing solution that streamlines the funding process, reduces costs, and accelerates the adoption of renewable energy projects.</w:t>
        <w:br/>
        <w:br/>
      </w:r>
      <w:r>
        <w:rPr>
          <w:b/>
        </w:rPr>
        <w:t>Objectives:</w:t>
      </w:r>
      <w:r>
        <w:br/>
        <w:br/>
        <w:t>1. Develop an AI-powered tool that automates the filling out of funding applications for renewable energy projects, reducing administrative burden and increasing efficiency.</w:t>
        <w:br/>
        <w:t>2. Establish a robust governance framework for the tool, ensuring transparency, accountability, and data protection.</w:t>
        <w:br/>
        <w:t>3. Conduct market research to identify potential clients and pipeline opportunities, ensuring a clear path to revenue generation.</w:t>
        <w:br/>
        <w:br/>
      </w:r>
      <w:r>
        <w:rPr>
          <w:b/>
        </w:rPr>
        <w:t>Benefits:</w:t>
      </w:r>
      <w:r>
        <w:br/>
        <w:br/>
        <w:t>1. Enhance the competitiveness of the renewable energy sector by introducing a cutting-edge automation tool.</w:t>
        <w:br/>
        <w:t>2. Increase the accessibility of funding for renewable energy projects, supporting economic growth and environmental sustainability.</w:t>
        <w:br/>
        <w:t>3. Generate revenue through subscription fees, commissions, or asset-based financing.</w:t>
        <w:br/>
        <w:br/>
      </w:r>
      <w:r>
        <w:rPr>
          <w:b/>
        </w:rPr>
        <w:t>Partnership Proposal:</w:t>
      </w:r>
      <w:r>
        <w:br/>
        <w:br/>
        <w:t>We propose a collaborative partnership between [Your Organization] and [Organization 2], with the following structure:</w:t>
        <w:br/>
        <w:br/>
        <w:t>1. Joint Development Team: Establish a joint team comprising experts from both organizations to develop the AI automation tool.</w:t>
        <w:br/>
        <w:t>2. Project Governance: Set up a governance framework to oversee the project's progress, ensure compliance, and make strategic decisions.</w:t>
        <w:br/>
        <w:t>3. Marketing and Sales: Collaborate on marketing and sales efforts to identify target clients and pipeline opportunities.</w:t>
        <w:br/>
        <w:br/>
      </w:r>
      <w:r>
        <w:rPr>
          <w:b/>
        </w:rPr>
        <w:t>Implementation Roadmap:</w:t>
      </w:r>
      <w:r>
        <w:br/>
        <w:br/>
        <w:t>We propose a phased implementation approach, with the following milestones:</w:t>
        <w:br/>
        <w:br/>
        <w:t>1. Month 1-3: Conduct market research, define project requirements, and establish the joint development team.</w:t>
        <w:br/>
        <w:t>2. Month 4-6: Develop the AI automation tool and establish the governance framework.</w:t>
        <w:br/>
        <w:t>3. Month 7-9: Conduct beta testing, refine the tool, and launch marketing and sales campaigns.</w:t>
        <w:br/>
        <w:t>4. Month 10-12: Evaluate project success, plan for future development, and explore expansion opportunities.</w:t>
        <w:br/>
        <w:br/>
      </w:r>
      <w:r>
        <w:rPr>
          <w:b/>
        </w:rPr>
        <w:t>Financial Projections:</w:t>
      </w:r>
      <w:r>
        <w:br/>
        <w:br/>
        <w:t>We anticipate generating revenue through subscription fees, commissions, or asset-based financing, with projected annual growth rates of 20% for the first three years. Our financial model assumes an initial investment of $500,000, which will be amortized over three years.</w:t>
        <w:br/>
        <w:br/>
      </w:r>
      <w:r>
        <w:rPr>
          <w:b/>
        </w:rPr>
        <w:t>Conclusion:</w:t>
      </w:r>
      <w:r>
        <w:br/>
        <w:br/>
        <w:t>We believe that our proposal presents a unique opportunity for collaboration and mutual benefit. We look forward to discussing this proposal in further detail and exploring how we can work together to Enhance Renewable Energy Project Funding through AI Automation.</w:t>
        <w:br/>
        <w:br/>
        <w:t>Please do not hesitate to contact us if you require any additional information or would like to schedule a meeting to discuss our proposal.</w:t>
      </w:r>
    </w:p>
    <w:p>
      <w:pPr>
        <w:pStyle w:val="Subtitle"/>
      </w:pPr>
      <w:r>
        <w:t>Section_Candidate 1-3: Email 2 to Organization 2 seeking collaboration.</w:t>
      </w:r>
    </w:p>
    <w:p>
      <w:pPr/>
      <w:r>
        <w:t>Based on the provided context, here's a potential follow-up email to the recipient organization:</w:t>
        <w:br/>
        <w:br/>
        <w:t>Subject: Exploring Collaboration on Enhancing Renewable Energy Project Funding through AI Automation</w:t>
        <w:br/>
        <w:br/>
        <w:t>Dear [Organization Representative],</w:t>
        <w:br/>
        <w:br/>
        <w:t>Thank you for your time and consideration of our proposal to enhance renewable energy project funding through AI automation. We were delighted to learn about your organization's commitment to renewable energy financing and would be more than happy to discuss our report in further detail.</w:t>
        <w:br/>
        <w:br/>
        <w:t>Our AI tool is designed to streamline the funding application process for renewable energy projects, reducing administrative burdens and increasing the efficiency of project development. We believe that collaboration between our organizations could lead to significant benefits, such as:</w:t>
        <w:br/>
        <w:br/>
        <w:t>- Accelerating the adoption of renewable energy solutions</w:t>
        <w:br/>
        <w:t>- Enhancing project viability through improved funding applications</w:t>
        <w:br/>
        <w:t>- Fostering innovation in the renewable energy sector through co-development and co-funding</w:t>
        <w:br/>
        <w:br/>
        <w:t>We would be more than happy to schedule a meeting or discussion to explore potential synergies between our organizations and discuss how we can work together to drive positive change in the renewable energy sector.</w:t>
        <w:br/>
        <w:br/>
        <w:t>Would you be available for a call next [suggest specific dates and times] or would you prefer an in-person meeting?</w:t>
        <w:br/>
        <w:br/>
        <w:t>Thank you for your time, and we look forward to hearing from you.</w:t>
        <w:br/>
        <w:br/>
        <w:t>Best regards,</w:t>
        <w:br/>
        <w:br/>
        <w:t>[Your Name]</w:t>
        <w:br/>
        <w:t>[Your Position]</w:t>
        <w:br/>
        <w:t>[Your Contact Information]</w:t>
      </w:r>
    </w:p>
    <w:p>
      <w:pPr>
        <w:pStyle w:val="Subtitle"/>
      </w:pPr>
      <w:r>
        <w:t>Section_Candidate 1-4: Email 3 to Organization 3 seeking collaboration.</w:t>
      </w:r>
    </w:p>
    <w:p>
      <w:pPr/>
      <w:r>
        <w:t>Based on the provided LinkedIn post and email prompt, I am willing to generate a business proposal to explore collaboration with your organization. Here is a draft proposal:</w:t>
        <w:br/>
        <w:br/>
      </w:r>
      <w:r>
        <w:rPr>
          <w:b/>
        </w:rPr>
        <w:t>Business Proposal: Exploring Collaboration on Enhancing Renewable Energy Project Funding through AI Automation</w:t>
      </w:r>
      <w:r>
        <w:br/>
        <w:br/>
      </w:r>
      <w:r>
        <w:rPr>
          <w:b/>
        </w:rPr>
        <w:t>Executive Summary</w:t>
      </w:r>
      <w:r>
        <w:br/>
        <w:br/>
        <w:t>We are thrilled to explore potential collaboration opportunities with [Organization 1] to further enhance our joint efforts in promoting positive change through AI-driven renewable energy project funding. Our recent report on Enhancing Renewable Energy Project Funding through AI Automation highlights key actions, including the development of an AI tool that automates the filling out of funding applications for renewable energy projects.</w:t>
        <w:br/>
        <w:br/>
      </w:r>
      <w:r>
        <w:rPr>
          <w:b/>
        </w:rPr>
        <w:t>Collaboration Objectives</w:t>
      </w:r>
      <w:r>
        <w:br/>
        <w:br/>
        <w:t>Our proposed collaboration aims to:</w:t>
        <w:br/>
        <w:br/>
        <w:t>1. Leverage our expertise in AI automation to support [Organization 1]'s ongoing efforts in promoting renewable energy projects.</w:t>
        <w:br/>
        <w:t>2. Develop a customized AI tool that streamlines the funding application process, reducing administrative burdens and increasing the efficiency of renewable energy project development.</w:t>
        <w:br/>
        <w:t>3. Foster a collaborative environment to promote knowledge sharing, best practices, and innovation in the field of renewable energy project funding.</w:t>
        <w:br/>
        <w:br/>
      </w:r>
      <w:r>
        <w:rPr>
          <w:b/>
        </w:rPr>
        <w:t>Proposal Components</w:t>
      </w:r>
      <w:r>
        <w:br/>
        <w:br/>
        <w:t xml:space="preserve">1. </w:t>
      </w:r>
      <w:r>
        <w:rPr>
          <w:b/>
        </w:rPr>
        <w:t>AI Tool Development</w:t>
      </w:r>
      <w:r>
        <w:t>: We propose to work closely with [Organization 1] to design, develop, and test an AI-powered tool that automates the filling out of funding applications for renewable energy projects.</w:t>
        <w:br/>
        <w:t xml:space="preserve">2. </w:t>
      </w:r>
      <w:r>
        <w:rPr>
          <w:b/>
        </w:rPr>
        <w:t>Pilot Project Implementation</w:t>
      </w:r>
      <w:r>
        <w:t>: We recommend implementing the AI tool in a pilot project, with [Organization 1] as the lead agency, to assess its effectiveness and identify areas for improvement.</w:t>
        <w:br/>
        <w:t xml:space="preserve">3. </w:t>
      </w:r>
      <w:r>
        <w:rPr>
          <w:b/>
        </w:rPr>
        <w:t>Collaborative Research</w:t>
      </w:r>
      <w:r>
        <w:t>: We propose to conduct joint research to further enhance the performance of the AI tool and to identify new innovations and opportunities for collaborative growth.</w:t>
        <w:br/>
        <w:br/>
      </w:r>
      <w:r>
        <w:rPr>
          <w:b/>
        </w:rPr>
        <w:t>Benefits of Collaboration</w:t>
      </w:r>
      <w:r>
        <w:br/>
        <w:br/>
        <w:t>Our proposed collaboration will bring numerous benefits to both parties, including:</w:t>
        <w:br/>
        <w:br/>
        <w:t>* Increased efficiency in renewable energy project funding</w:t>
        <w:br/>
        <w:t>* Enhanced knowledge sharing and best practices in AI-driven renewable energy project funding</w:t>
        <w:br/>
        <w:t>* Promoted innovation and growth through joint research and development initiatives</w:t>
        <w:br/>
        <w:br/>
      </w:r>
      <w:r>
        <w:rPr>
          <w:b/>
        </w:rPr>
        <w:t>Next Steps</w:t>
      </w:r>
      <w:r>
        <w:br/>
        <w:br/>
        <w:t>We propose to schedule a meeting to discuss the details of our proposed collaboration, including the scope of work, timelines, and key performance indicators.</w:t>
        <w:br/>
        <w:br/>
        <w:t>Please let us know if you would like to proceed with this proposal, and we will be happy to discuss the details further.</w:t>
        <w:br/>
        <w:br/>
        <w:t>Best regards,</w:t>
        <w:br/>
        <w:t>[Your Name]</w:t>
      </w:r>
    </w:p>
    <w:p>
      <w:pPr>
        <w:pStyle w:val="Subtitle"/>
      </w:pPr>
      <w:r>
        <w:t>Section_Candidate 1-5: LinkedIn Post 1 announcing collaboration with Organization 1.</w:t>
      </w:r>
    </w:p>
    <w:p>
      <w:pPr/>
      <w:r>
        <w:t>Based on your context, I have identified three potential organizations or initiatives that could be interested in partnering with you for Enhancing Renewable Energy Project Funding through AI Automation:</w:t>
        <w:br/>
        <w:br/>
        <w:t xml:space="preserve">1. </w:t>
      </w:r>
      <w:r>
        <w:rPr>
          <w:b/>
        </w:rPr>
        <w:t>The Global Cleantech Alliance</w:t>
      </w:r>
      <w:r>
        <w:t>: As a non-profit organization, they focus on accelerating the clean energy transition by supporting entrepreneurs, innovators, and policymakers. Their mission aligns with your goals of social change and research, making them a strong potential partner for collaboration.</w:t>
        <w:br/>
        <w:br/>
        <w:t xml:space="preserve">2. </w:t>
      </w:r>
      <w:r>
        <w:rPr>
          <w:b/>
        </w:rPr>
        <w:t>The Energy Innovation Hub (EIH)</w:t>
      </w:r>
      <w:r>
        <w:t>: This organization aims to accelerate the development and deployment of energy technologies, particularly in the renewable energy sector. Their focus on innovation and research could lead to successful collaborations in the area of AI automation for energy project funding.</w:t>
        <w:br/>
        <w:br/>
        <w:t xml:space="preserve">3. </w:t>
      </w:r>
      <w:r>
        <w:rPr>
          <w:b/>
        </w:rPr>
        <w:t>The International Renewable Energy Agency (IRENA)</w:t>
      </w:r>
      <w:r>
        <w:t>: As a leading global organization for renewable energy policies and programs, IRENA could potentially collaborate on implementing AI-powered solutions for renewable energy financing. Their strong reputation in the renewable energy sector and global reach make it an attractive partner for your project.</w:t>
        <w:br/>
        <w:br/>
        <w:t>Regarding financial support, consider reaching out to organizations like:</w:t>
        <w:br/>
        <w:br/>
        <w:t xml:space="preserve">* </w:t>
      </w:r>
      <w:r>
        <w:rPr>
          <w:b/>
        </w:rPr>
        <w:t>The Bill and Melinda Gates Foundation</w:t>
      </w:r>
      <w:r>
        <w:t>: Known for their philanthropic efforts in sustainable energy and global development, they could potentially provide financial support for your collaboration efforts.</w:t>
        <w:br/>
        <w:t xml:space="preserve">* </w:t>
      </w:r>
      <w:r>
        <w:rPr>
          <w:b/>
        </w:rPr>
        <w:t>The European Investment Bank (EIB)</w:t>
      </w:r>
      <w:r>
        <w:t>: As a leading global financial institution, the EIB provides financing for sustainable infrastructure projects, including renewable energy. They could potentially offer financial support for your AI-powered renewable energy project.</w:t>
        <w:br/>
        <w:t xml:space="preserve">* </w:t>
      </w:r>
      <w:r>
        <w:rPr>
          <w:b/>
        </w:rPr>
        <w:t>The Climate Investment Funds (CIF)</w:t>
      </w:r>
      <w:r>
        <w:t>: CIF is a multilateral aid agency that invests in developing countries to support sustainable development. They may be interested in supporting your project through financial investments or partnerships.</w:t>
        <w:br/>
        <w:br/>
        <w:t>Please note that these recommendations are based on publicly available information, and it's essential to research and reach out to these organizations to gauge their interest in partnership and potential for financial support.</w:t>
        <w:br/>
        <w:br/>
        <w:t>Best of luck in your collaboration endeavors!</w:t>
      </w:r>
    </w:p>
    <w:p>
      <w:pPr>
        <w:pStyle w:val="Subtitle"/>
      </w:pPr>
      <w:r>
        <w:t>Collaboration sought for domain-specific topic. Support welcomed.</w:t>
      </w:r>
    </w:p>
    <w:p>
      <w:pPr/>
      <w:r>
        <w:t>Based on the business proposal, the question that is likely intended for me to answer is:</w:t>
        <w:br/>
        <w:br/>
        <w:t>"Would [Organization 1] be a potential collaborator and provide financial support for a project to enhance renewable energy funding through AI automation, given the organization's expertise in Renewable Energy Financing and Artificial Intelligence?"</w:t>
        <w:br/>
        <w:br/>
        <w:t>Additionally, possible questions that the user may pose could be:</w:t>
        <w:br/>
        <w:br/>
        <w:t>1. What specific recommendations or guidance can you provide for potential partners?</w:t>
        <w:br/>
        <w:t>2. What types of collaborations or partnership models could [Organization 1] consider?</w:t>
        <w:br/>
        <w:t>3. What level of financial support or resources is [Organization 1] willing to commit to the project?</w:t>
        <w:br/>
        <w:t>4. Are there any specific outcomes or milestones that [Organization 1] would require as part of the collaboration?</w:t>
        <w:br/>
        <w:br/>
        <w:t>Please let me know if you would like me to address any of these questions or if you have any further questions.</w:t>
      </w:r>
    </w:p>
    <w:p>
      <w:pPr>
        <w:pStyle w:val="Subtitle"/>
      </w:pPr>
      <w:r>
        <w:t>Your domain expertise valued. Open to discussions.</w:t>
      </w:r>
    </w:p>
    <w:p>
      <w:pPr/>
      <w:r>
        <w:t>Based on the provided context, I can help you generate a response to the email.</w:t>
        <w:br/>
        <w:br/>
      </w:r>
      <w:r>
        <w:rPr>
          <w:b/>
        </w:rPr>
        <w:t>Response to Seek Collaboration and Financial Support:</w:t>
      </w:r>
      <w:r>
        <w:br/>
        <w:br/>
        <w:t>Dear [Name of Sender],</w:t>
        <w:br/>
        <w:br/>
        <w:t>Thank you for considering our organization, [Organization 1], for potential collaboration and financial support on your research project, "Enhancing Renewable Energy Project Funding through AI Automation". We are indeed actively involved in Renewable Energy Financing and Artificial Intelligence, and we would be delighted to discuss possible collaborations.</w:t>
        <w:br/>
        <w:br/>
        <w:t>Our organization has extensive experience in developing innovative financing solutions for renewable energy projects. We believe that our expertise could complement your research, and we would be happy to provide recommendations for potential collaborators.</w:t>
        <w:br/>
        <w:br/>
        <w:t>Regarding financial support, we are open to discussing potential partnerships and would be willing to consider providing funding for your research project. However, we would like to discuss the details of the proposed collaboration and funding model, including the scope of the project, the expected outcomes, and the proposed budget.</w:t>
        <w:br/>
        <w:br/>
        <w:t>If you are interested in exploring this opportunity further, we would be happy to schedule a meeting to discuss the details. Please do not hesitate to contact us at [Your Email Address] or [Your Phone Number].</w:t>
        <w:br/>
        <w:br/>
        <w:t>Thank you for your consideration, and we look forward to the possibility of working together.</w:t>
        <w:br/>
        <w:br/>
        <w:t>Best regards,</w:t>
        <w:br/>
        <w:br/>
        <w:t>[Your Name]</w:t>
        <w:br/>
        <w:t>[Your Position]</w:t>
        <w:br/>
        <w:t>[Your Organization]</w:t>
        <w:br/>
        <w:t>[Your Contact Information]</w:t>
      </w:r>
    </w:p>
    <w:p>
      <w:pPr>
        <w:pStyle w:val="Subtitle"/>
      </w:pPr>
      <w:r>
        <w:t>Involvement enhances research. Financial support offered.</w:t>
      </w:r>
    </w:p>
    <w:p>
      <w:pPr/>
      <w:r>
        <w:t>Based on the provided context, I will draft a potential response to the organization, suggesting potential partners and discussing potential financial support.</w:t>
        <w:br/>
        <w:br/>
        <w:t>Subject: Re: Seeking Collaboration and Financial Support on Enhancing Renewable Energy Project Funding through AI Automation</w:t>
        <w:br/>
        <w:br/>
        <w:t>Dear [Name],</w:t>
        <w:br/>
        <w:br/>
        <w:t>Thank you for reaching out to [Organization 3]. We appreciate your interest in collaborating on Enhancing Renewable Energy Project Funding through AI Automation, and we're excited to explore potential partnerships.</w:t>
        <w:br/>
        <w:br/>
        <w:t>After reviewing your research, we believe that our organization, [Organization Name], could be a great fit for collaboration. Our team has been working closely with industry partners to develop innovative solutions for renewable energy project funding. We share your vision of leveraging AI automation to optimize project funding and contribute to a more sustainable future.</w:t>
        <w:br/>
        <w:br/>
        <w:t>We'd like to propose the following collaboration opportunities:</w:t>
        <w:br/>
        <w:br/>
        <w:t>1. Joint Research and Development: Our experts can collaborate with your team to refine AI automation models, enhance project funding algorithms, and develop a comprehensive platform for optimizing renewable energy project funding.</w:t>
        <w:br/>
        <w:t>2. Technology Transfer: We could share our experience and expertise in implementing AI automation solutions for renewable energy project funding, providing your team with valuable insights and guidance.</w:t>
        <w:br/>
        <w:t>3. Capacity Building: Our organization can offer training and capacity-building programs for your team to enhance their skills in AI automation and project funding.</w:t>
        <w:br/>
        <w:br/>
        <w:t>Regarding potential financial support, we'd like to discuss the following options:</w:t>
        <w:br/>
        <w:br/>
        <w:t>1. Grants: Our organization has access to various funding sources, including government grants and corporate sponsorships. We could explore these options together to secure funding for our joint research and development initiatives.</w:t>
        <w:br/>
        <w:t>2. Partnership Development: We could discuss potential partnership agreements, including licensing and revenue-sharing models, to ensure mutually beneficial cooperation.</w:t>
        <w:br/>
        <w:t>3. Joint Funding Applications: We could jointly apply for funding opportunities, combining our expertise and resources to increase our chances of securing grants and sponsorships.</w:t>
        <w:br/>
        <w:br/>
        <w:t>We're excited about the potential for collaboration and look forward to discussing these opportunities further. Please let us know if you're available for a call to explore these possibilities in more detail.</w:t>
        <w:br/>
        <w:br/>
        <w:t>Best regards,</w:t>
        <w:br/>
        <w:br/>
        <w:t>[Your Name]</w:t>
        <w:br/>
        <w:t>[Your Position]</w:t>
        <w:br/>
        <w:t>[Your Contact Information]</w:t>
      </w:r>
    </w:p>
    <w:p>
      <w:pPr>
        <w:pStyle w:val="Subtitle"/>
      </w:pPr>
      <w:r>
        <w:t>Open to financial support and insights.</w:t>
      </w:r>
    </w:p>
    <w:p>
      <w:pPr/>
      <w:r>
        <w:t>Based on the provided LinkedIn post, I can infer the following information:</w:t>
        <w:br/>
        <w:br/>
        <w:t>* The author is seeking collaboration with [Organization 1] for a project related to Enhancing Renewable Energy Project Funding through AI Automation.</w:t>
        <w:br/>
        <w:t>* The author is excited about the prospect of working together and believes that teamwork is essential for achieving positive change.</w:t>
        <w:br/>
        <w:br/>
        <w:t>Here's a potential next step in a business proposal:</w:t>
        <w:br/>
        <w:br/>
        <w:t>Possible Next Steps:</w:t>
        <w:br/>
        <w:br/>
        <w:t>1. Reach out to [Organization 1] directly to discuss potential collaboration opportunities and propose a meeting to explore the proposal further.</w:t>
        <w:br/>
        <w:t>2. Develop a detailed proposal that outlines the research findings, collaboration plan, and expected outcomes, highlighting the benefits of working together and how the project can contribute to positive change.</w:t>
        <w:br/>
        <w:br/>
        <w:t>Next Question or Action?</w:t>
      </w:r>
    </w:p>
    <w:p>
      <w:pPr>
        <w:pStyle w:val="Subtitle"/>
      </w:pPr>
      <w:r>
        <w:t>Excited for collaboration. Engaged and ready.</w:t>
      </w:r>
    </w:p>
    <w:p>
      <w:pPr/>
      <w:r>
        <w:t>A significant challenge faced by users and administrators in the context of the Enhancing Renewable Energy Project Funding through AI Automation project is the potential digital divide and unequal access to AI-driven applications. Primary and secondary sources suggest that many communities worldwide, particularly in developing countries, lack access to reliable internet connectivity, digital literacy, and computational resources. This impedes their ability to leverage AI-driven tools, thereby putting them at a disadvantage in securing project funding (IPCC, 2018). Moreover, secondary sources, such as International Renewable Energy Agency (IRENA) reports, indicate that the current reliance on manual and paper-based applications for funding can lead to bureaucratic delays, high administrative costs, and decreased chances of securing funding.</w:t>
        <w:br/>
        <w:br/>
        <w:t>As AI-driven applications become more prevalent, addressing the digital divide becomes crucial to ensure equal access to funding opportunities. The lack of digital access can be attributed to geographical constraints, limited economic resources, and inadequate infrastructure in many low-income and rural communities. To facilitate equal access to funding opportunities through AI-driven applications, the project should consider implementing strategies such as:</w:t>
        <w:br/>
        <w:br/>
        <w:t>1. Improved digital literacy programs to enhance beneficiaries' technical skills.</w:t>
        <w:br/>
        <w:t>2. Affordable digital infrastructure, including internet access, device distribution, and data storage.</w:t>
        <w:br/>
        <w:t>3. AI-driven tools with features such as multilingual support, simplified interfaces, and adaptive learning capabilities.</w:t>
        <w:br/>
        <w:br/>
        <w:t>By addressing the digital divide and providing inclusive access to AI-driven applications, the Enhancing Renewable Energy Project Funding through AI Automation project can effectively bridge the gap between developed and developing countries, ensure equal opportunities for funding, and accelerate the adoption of renewable energy initiatives worldwide.</w:t>
        <w:br/>
        <w:br/>
        <w:t>References:</w:t>
        <w:br/>
        <w:t>International Renewable Energy Agency (IRENA). (2020). Energy Access 2030: A Step Towards the Sustainable Development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