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Here's a potential repost title:</w:t>
        <w:br/>
        <w:br/>
        <w:t>Revolutionizing Renewable Energy Funding: AI-Driven Automation for Global Access to Finance</w:t>
      </w:r>
    </w:p>
    <w:p>
      <w:pPr/>
      <w:r/>
    </w:p>
    <w:p>
      <w:pPr>
        <w:pStyle w:val="Subtitle"/>
      </w:pPr>
      <w:r>
        <w:t>1. Executive Summary: Business overview</w:t>
      </w:r>
    </w:p>
    <w:p>
      <w:pPr/>
      <w:r>
        <w:t>[Upbeat background music starts playing]</w:t>
        <w:br/>
        <w:br/>
        <w:t>Announcer: Are you ready to unlock the power of renewable energy and fund groundbreaking projects?</w:t>
        <w:br/>
        <w:br/>
        <w:t>[Pause for emphasis]</w:t>
        <w:br/>
        <w:br/>
        <w:t>In the Enhancing Renewable Energy Project, we've cracked the code to automating the application process for international renewable energy funds using Artificial Intelligence.</w:t>
        <w:br/>
        <w:br/>
        <w:t>[Clear, concise tone]</w:t>
        <w:br/>
        <w:br/>
        <w:t>Our mission is to streamline the submission of funding applications, reducing human error and improving efficiency. By harnessing the potential of AI, we aim to make it easier for innovators, entrepreneurs, and project developers to access the financial resources they need to turn their ideas into reality.</w:t>
        <w:br/>
        <w:br/>
        <w:t>[Pause for emphasis]</w:t>
        <w:br/>
        <w:br/>
        <w:t>Our unique value proposition lies in our ability to digitize the complex funding application process, ensuring that applicants are more likely to secure funding and that the funds are allocated more efficiently.</w:t>
        <w:br/>
        <w:br/>
        <w:t>[Excited music swells]</w:t>
        <w:br/>
        <w:br/>
        <w:t>Join us in empowering the global renewable energy community with our AI-powered solution. Together, we can accelerate the transition to a more sustainable future.</w:t>
        <w:br/>
        <w:br/>
        <w:t>[Closing music plays]</w:t>
        <w:br/>
        <w:br/>
        <w:t>Voiceover: "The Enhancing Renewable Energy Project: where AI meets sustainable growth."</w:t>
      </w:r>
    </w:p>
    <w:p>
      <w:pPr>
        <w:pStyle w:val="Subtitle"/>
      </w:pPr>
      <w:r>
        <w:t>2. Company Description: Company identity</w:t>
      </w:r>
    </w:p>
    <w:p>
      <w:pPr/>
      <w:r>
        <w:t>[Theme music fades out, and the host's voice comes in]</w:t>
        <w:br/>
        <w:br/>
        <w:t>Host: Welcome to "Business Blueprint"! Today, we're exploring the Enhancing Renewable Energy Project Funding through AI Automation. I'm joined by [Your Name], a business proposal generator. Welcome!</w:t>
        <w:br/>
        <w:br/>
        <w:t>You: Thank you for having me. I'm excited to share the details of this project.</w:t>
        <w:br/>
        <w:br/>
        <w:t>Host: Let's dive into the company description. Can you tell us about the company's history, founding principles, values, and the problem it addresses?</w:t>
        <w:br/>
        <w:br/>
        <w:t>You: At [Company Name], our journey began about a decade ago, driven by a vision to accelerate the global transition to renewable energy. Our founders recognized the immense potential of clean energy and wanted to create a platform that could bridge the gap between projects and funding. Our initial principle was simple: providing quality, timely, and accessible funding for innovative renewable energy projects.</w:t>
        <w:br/>
        <w:br/>
        <w:t>Over the years, our core values of integrity, sustainability, and collaboration have guided our operations. We pride ourselves on fostering partnerships between businesses, researchers, and governments to accelerate the growth of renewable energy.</w:t>
        <w:br/>
        <w:br/>
        <w:t>However, we soon realized that a major bottleneck in our operations was the manual application process for international renewable energy funds. This process was prone to human error, time-consuming, and often resulted in delays. This sparked the idea for our AI Automation project – to leverage the power of Artificial Intelligence to streamline the application process.</w:t>
        <w:br/>
        <w:br/>
        <w:t>Host: That's fascinating. How does the AI Automation project address the problems you mentioned earlier?</w:t>
        <w:br/>
        <w:br/>
        <w:t>You: By using AI technologies, we aim to automate the submission of funding applications, reducing the likelihood of human error and improving overall efficiency. Our AI system will analyze the existing funding requirements, match projects with suitable funding opportunities, and prepare the necessary documents to boost the chances of approval.</w:t>
        <w:br/>
        <w:br/>
        <w:t>Our vision is to become the go-to platform for international renewable energy funders and project developers, providing seamless access to financial resources and fostering innovation in the clean energy sector.</w:t>
        <w:br/>
        <w:br/>
        <w:t>Host: That sounds remarkable. What sets the company apart in the market?</w:t>
        <w:br/>
        <w:br/>
        <w:t>You: While there are competitors offering similar services, our unique value proposition lies in our track record of innovation, our commitment to excellence, and our reputation for integrity. We're not just another funding platform; we're a catalyst for the transition to a cleaner, more sustainable world.</w:t>
        <w:br/>
        <w:br/>
        <w:t>Host: Well, thank you for sharing the essence of your company with us today. The Enhancing Renewable Energy Project Funding through AI Automation project has certainly piqued our interest. We look forward to seeing the impact it will have on the renewable energy sector.</w:t>
        <w:br/>
        <w:br/>
        <w:t>[Theme music returns]</w:t>
        <w:br/>
        <w:br/>
        <w:t>Host: And that's all for today's episode. Remember, our next show will bring you insights on the future of sustainable technologies and innovative business solutions. Stay tuned!</w:t>
      </w:r>
    </w:p>
    <w:p>
      <w:pPr>
        <w:pStyle w:val="Subtitle"/>
      </w:pPr>
      <w:r>
        <w:t>3. Market Analysis: External factors</w:t>
      </w:r>
    </w:p>
    <w:p>
      <w:pPr/>
      <w:r>
        <w:t>Here's an in-depth PESTEL analysis for the Enhancing Renewable Energy Project Funding through AI Automation of Market Analysis:</w:t>
        <w:br/>
        <w:br/>
      </w:r>
      <w:r>
        <w:rPr>
          <w:b/>
        </w:rPr>
        <w:t>P - Political:</w:t>
      </w:r>
      <w:r>
        <w:br/>
        <w:br/>
        <w:t xml:space="preserve">1. </w:t>
      </w:r>
      <w:r>
        <w:rPr>
          <w:b/>
        </w:rPr>
        <w:t>Subsidy policies:</w:t>
      </w:r>
      <w:r>
        <w:t xml:space="preserve"> Governments worldwide are shifting their focus from subsidies for fossil fuels to supporting renewable energy sources. This shift might create opportunities for AI-automated renewable energy funding applications.</w:t>
        <w:br/>
        <w:t xml:space="preserve">2. </w:t>
      </w:r>
      <w:r>
        <w:rPr>
          <w:b/>
        </w:rPr>
        <w:t>Global climate agreements:</w:t>
      </w:r>
      <w:r>
        <w:t xml:space="preserve"> The Paris Agreement emphasizes the need for a rapid transition to renewable energy sources. Governments might expedite the development of AI-automated funding systems to accelerate this transition.</w:t>
        <w:br/>
        <w:t xml:space="preserve">3. </w:t>
      </w:r>
      <w:r>
        <w:rPr>
          <w:b/>
        </w:rPr>
        <w:t>Regulatory frameworks:</w:t>
      </w:r>
      <w:r>
        <w:t xml:space="preserve"> Governments might establish new regulations or update existing ones to accommodate AI-automated renewable energy funding applications, which could either hinder or support project development.</w:t>
        <w:br/>
        <w:t xml:space="preserve">4. </w:t>
      </w:r>
      <w:r>
        <w:rPr>
          <w:b/>
        </w:rPr>
        <w:t>Collaboration and international agreements:</w:t>
      </w:r>
      <w:r>
        <w:t xml:space="preserve"> Global cooperation is essential for securing funding for international renewable energy projects. AI automation could enhance collaboration between governments and international organizations.</w:t>
        <w:br/>
        <w:br/>
      </w:r>
      <w:r>
        <w:rPr>
          <w:b/>
        </w:rPr>
        <w:t>E - Economic:</w:t>
      </w:r>
      <w:r>
        <w:br/>
        <w:br/>
        <w:t xml:space="preserve">1. </w:t>
      </w:r>
      <w:r>
        <w:rPr>
          <w:b/>
        </w:rPr>
        <w:t>Renewable energy market growth:</w:t>
      </w:r>
      <w:r>
        <w:t xml:space="preserve"> The global renewable energy market is expected to increase, driven by declining technology costs and government incentives. AI-automated funding applications could help streamline the process, making it more efficient and cost-effective.</w:t>
        <w:br/>
        <w:t xml:space="preserve">2. </w:t>
      </w:r>
      <w:r>
        <w:rPr>
          <w:b/>
        </w:rPr>
        <w:t>Investment and funding:</w:t>
      </w:r>
      <w:r>
        <w:t xml:space="preserve"> As investors and funders become more aware of the benefits of renewable energy, they may be more willing to invest in projects with AI-automated funding applications. This increased investment could lead to more project funding and a faster transition to renewable energy.</w:t>
        <w:br/>
        <w:t xml:space="preserve">3. </w:t>
      </w:r>
      <w:r>
        <w:rPr>
          <w:b/>
        </w:rPr>
        <w:t>Job market and talent:</w:t>
      </w:r>
      <w:r>
        <w:t xml:space="preserve"> AI automation could lead to changes in the job market, with more emphasis on roles that require AI expertise. Implementing AI-automated funding applications could create opportunities for professionals with AI expertise.</w:t>
        <w:br/>
        <w:t xml:space="preserve">4. </w:t>
      </w:r>
      <w:r>
        <w:rPr>
          <w:b/>
        </w:rPr>
        <w:t>Cost savings:</w:t>
      </w:r>
      <w:r>
        <w:t xml:space="preserve"> By automating the funding application process, organizations can reduce administrative costs and allocate resources more efficiently, leading to cost savings.</w:t>
        <w:br/>
        <w:br/>
      </w:r>
      <w:r>
        <w:rPr>
          <w:b/>
        </w:rPr>
        <w:t>S - Sociocultural:</w:t>
      </w:r>
      <w:r>
        <w:br/>
        <w:br/>
        <w:t xml:space="preserve">1. </w:t>
      </w:r>
      <w:r>
        <w:rPr>
          <w:b/>
        </w:rPr>
        <w:t>Renewable energy adoption:</w:t>
      </w:r>
      <w:r>
        <w:t xml:space="preserve"> As concerns about climate change and sustainability grow, individuals and organizations may become more willing to adopt renewable energy sources. AI-automated funding applications could help facilitate this transition.</w:t>
        <w:br/>
        <w:t xml:space="preserve">2. </w:t>
      </w:r>
      <w:r>
        <w:rPr>
          <w:b/>
        </w:rPr>
        <w:t>Digital literacy:</w:t>
      </w:r>
      <w:r>
        <w:t xml:space="preserve"> The increasing adoption of AI technologies will require more people to develop digital literacy skills. Implementing AI-automated funding applications could help bridge the digital divide.</w:t>
        <w:br/>
        <w:t xml:space="preserve">3. </w:t>
      </w:r>
      <w:r>
        <w:rPr>
          <w:b/>
        </w:rPr>
        <w:t>Public perception:</w:t>
      </w:r>
      <w:r>
        <w:t xml:space="preserve"> The success of AI-automated funding applications can impact public perception of the role of AI in renewable energy. Positive outcomes can build trust and increase acceptance.</w:t>
        <w:br/>
        <w:t xml:space="preserve">4. </w:t>
      </w:r>
      <w:r>
        <w:rPr>
          <w:b/>
        </w:rPr>
        <w:t>Cultural and linguistic diversity:</w:t>
      </w:r>
      <w:r>
        <w:t xml:space="preserve"> AI-automated funding applications could be designed to accommodate cultural and linguistic diversity, ensuring that a wider range of organizations and individuals can access funding.</w:t>
        <w:br/>
        <w:br/>
      </w:r>
      <w:r>
        <w:rPr>
          <w:b/>
        </w:rPr>
        <w:t>T - Technological:</w:t>
      </w:r>
      <w:r>
        <w:br/>
        <w:br/>
        <w:t xml:space="preserve">1. </w:t>
      </w:r>
      <w:r>
        <w:rPr>
          <w:b/>
        </w:rPr>
        <w:t>Artificial Intelligence (AI) advancements:</w:t>
      </w:r>
      <w:r>
        <w:t xml:space="preserve"> AI technologies, such as machine learning and natural language processing, can be employed to develop more efficient and accurate funding application systems.</w:t>
        <w:br/>
        <w:t xml:space="preserve">2. </w:t>
      </w:r>
      <w:r>
        <w:rPr>
          <w:b/>
        </w:rPr>
        <w:t>Cloud computing and data storage:</w:t>
      </w:r>
      <w:r>
        <w:t xml:space="preserve"> The increasing importance of data analytics in funding applications necessitates reliable cloud computing and data storage solutions. These technologies are expected to evolve and improve in the coming years.</w:t>
        <w:br/>
        <w:t xml:space="preserve">3. </w:t>
      </w:r>
      <w:r>
        <w:rPr>
          <w:b/>
        </w:rPr>
        <w:t>Internet of Things (IoT) and IoT-enabled devices:</w:t>
      </w:r>
      <w:r>
        <w:t xml:space="preserve"> IoT-enabled devices and the IoT ecosystem can provide more data on renewable energy projects, which could be used to inform funding decisions.</w:t>
        <w:br/>
        <w:t xml:space="preserve">4. </w:t>
      </w:r>
      <w:r>
        <w:rPr>
          <w:b/>
        </w:rPr>
        <w:t>Cybersecurity and data protection:</w:t>
      </w:r>
      <w:r>
        <w:t xml:space="preserve"> As AI-automated funding applications integrate with various systems, the risk of cyber threats and data breaches increases. Developing robust cybersecurity measures will be essential to protect sensitive data.</w:t>
        <w:br/>
        <w:br/>
      </w:r>
      <w:r>
        <w:rPr>
          <w:b/>
        </w:rPr>
        <w:t>E - Environmental:</w:t>
      </w:r>
      <w:r>
        <w:br/>
        <w:br/>
        <w:t xml:space="preserve">1. </w:t>
      </w:r>
      <w:r>
        <w:rPr>
          <w:b/>
        </w:rPr>
        <w:t>Renewable energy sources:</w:t>
      </w:r>
      <w:r>
        <w:t xml:space="preserve"> The increasing adoption of renewable energy sources can help mitigate climate change by reducing greenhouse gas emissions.</w:t>
        <w:br/>
        <w:t xml:space="preserve">2. </w:t>
      </w:r>
      <w:r>
        <w:rPr>
          <w:b/>
        </w:rPr>
        <w:t>Energy efficiency and consumption:</w:t>
      </w:r>
      <w:r>
        <w:t xml:space="preserve"> AI-automated funding applications can help optimize energy consumption and reduce waste, contributing to a more sustainable energy future.</w:t>
        <w:br/>
        <w:t xml:space="preserve">3. </w:t>
      </w:r>
      <w:r>
        <w:rPr>
          <w:b/>
        </w:rPr>
        <w:t>Environmental impact assessment:</w:t>
      </w:r>
      <w:r>
        <w:t xml:space="preserve"> AI can be used to analyze data from environmental impact assessments, enabling more accurate predictions of a project's environmental impact.</w:t>
        <w:br/>
        <w:t xml:space="preserve">4. </w:t>
      </w:r>
      <w:r>
        <w:rPr>
          <w:b/>
        </w:rPr>
        <w:t>Climate change mitigation:</w:t>
      </w:r>
      <w:r>
        <w:t xml:space="preserve"> The timely development and implementation of AI-automated funding applications can help accelerate the transition to renewable energy sources, which can mitigate climate change.</w:t>
        <w:br/>
        <w:br/>
      </w:r>
      <w:r>
        <w:rPr>
          <w:b/>
        </w:rPr>
        <w:t>L - Legal:</w:t>
      </w:r>
      <w:r>
        <w:br/>
        <w:br/>
        <w:t xml:space="preserve">1. </w:t>
      </w:r>
      <w:r>
        <w:rPr>
          <w:b/>
        </w:rPr>
        <w:t>Regulatory frameworks:</w:t>
      </w:r>
      <w:r>
        <w:t xml:space="preserve"> Governments and regulatory bodies will need to update existing regulations or establish new ones to accommodate AI-automated funding applications.</w:t>
        <w:br/>
        <w:t xml:space="preserve">2. </w:t>
      </w:r>
      <w:r>
        <w:rPr>
          <w:b/>
        </w:rPr>
        <w:t>Intellectual property rights:</w:t>
      </w:r>
      <w:r>
        <w:t xml:space="preserve"> The use of AI in funding applications raises questions about intellectual property rights, as AI-generated outputs may infringe on existing patents.</w:t>
        <w:br/>
        <w:t xml:space="preserve">3. </w:t>
      </w:r>
      <w:r>
        <w:rPr>
          <w:b/>
        </w:rPr>
        <w:t>Data protection and privacy:</w:t>
      </w:r>
      <w:r>
        <w:t xml:space="preserve"> AI-automated funding applications will require strict data protection and privacy measures to safeguard sensitive information.</w:t>
        <w:br/>
        <w:t xml:space="preserve">4. </w:t>
      </w:r>
      <w:r>
        <w:rPr>
          <w:b/>
        </w:rPr>
        <w:t>Talent attraction and retention:</w:t>
      </w:r>
      <w:r>
        <w:t xml:space="preserve"> Developing AI-powered funding applications can help organizations attract and retain top talent in the field of renewable energy, as they will be better equipped to compete for funding.</w:t>
        <w:br/>
        <w:br/>
        <w:t>By understanding these external factors, organizations involved in the Enhancing Renewable Energy Project Funding through AI Automation of Market Analysis can better prepare themselves for potential risks and opportunities, making informed decisions to drive the project's success.</w:t>
        <w:br/>
        <w:br/>
        <w:t>Market trends:</w:t>
        <w:br/>
        <w:br/>
        <w:t>* The global renewable energy market is expected to grow at a CAGR of 9% from 2023 to 2028.</w:t>
        <w:br/>
        <w:t>* Renewable energy is expected to become a significant contributor to global energy mix by 2050.</w:t>
        <w:br/>
        <w:t>* The number of households investing in solar panels is expected to increase, driven by declining costs and government incentives.</w:t>
        <w:br/>
        <w:br/>
        <w:t>Potential risks:</w:t>
        <w:br/>
        <w:br/>
        <w:t>* Technical challenges in implementing AI-automated funding applications.</w:t>
        <w:br/>
        <w:t>* Data security risks associated with transferring sensitive information.</w:t>
        <w:br/>
        <w:t>* Resistance to change from those who are not familiar with AI technologies.</w:t>
        <w:br/>
        <w:br/>
        <w:t>Opportunities:</w:t>
        <w:br/>
        <w:br/>
        <w:t>* AI-enabled funding applications can significantly reduce administrative costs and increase investments in renewable energy.</w:t>
        <w:br/>
        <w:t>* Streamlined funding processes can lead to a faster transition to renewable energy sources.</w:t>
        <w:br/>
        <w:t>* The development and implementation of AI-automated funding applications can create new job opportunities in the field of renewable energy.</w:t>
      </w:r>
    </w:p>
    <w:p>
      <w:pPr>
        <w:pStyle w:val="Subtitle"/>
      </w:pPr>
      <w:r>
        <w:t>4. Organization: Organizational structure</w:t>
      </w:r>
    </w:p>
    <w:p>
      <w:pPr/>
      <w:r>
        <w:t>Here's an outline of the company's organizational structure, key personnel, and their roles, as well as how the team contributes to the success of the Enhancing Renewable Energy Project Funding through AI Automation of Organization and Management:</w:t>
        <w:br/>
        <w:br/>
      </w:r>
      <w:r>
        <w:rPr>
          <w:b/>
        </w:rPr>
        <w:t>Company Organizational Structure:</w:t>
      </w:r>
      <w:r>
        <w:br/>
        <w:br/>
        <w:t>The Enhancing Renewable Energy Project team is composed of the following departments:</w:t>
        <w:br/>
        <w:br/>
        <w:t xml:space="preserve">1. </w:t>
      </w:r>
      <w:r>
        <w:rPr>
          <w:b/>
        </w:rPr>
        <w:t>Research and Development (R&amp;D) Team</w:t>
      </w:r>
      <w:r>
        <w:t>: Responsible for researching and developing AI technologies to automate the application process for international renewable energy funds.</w:t>
        <w:br/>
        <w:t xml:space="preserve">2. </w:t>
      </w:r>
      <w:r>
        <w:rPr>
          <w:b/>
        </w:rPr>
        <w:t>Project Management Team</w:t>
      </w:r>
      <w:r>
        <w:t>: Oversees the execution of the project, sets milestones, and ensures timely completion of tasks.</w:t>
        <w:br/>
        <w:t xml:space="preserve">3. </w:t>
      </w:r>
      <w:r>
        <w:rPr>
          <w:b/>
        </w:rPr>
        <w:t>Business Development Team</w:t>
      </w:r>
      <w:r>
        <w:t>: Fosters partnerships with international renewable energy organizations and manages the grant process.</w:t>
        <w:br/>
        <w:t xml:space="preserve">4. </w:t>
      </w:r>
      <w:r>
        <w:rPr>
          <w:b/>
        </w:rPr>
        <w:t>AI and Automation Team</w:t>
      </w:r>
      <w:r>
        <w:t>: Designs and implements AI-based solutions to automate the application process.</w:t>
        <w:br/>
        <w:t xml:space="preserve">5. </w:t>
      </w:r>
      <w:r>
        <w:rPr>
          <w:b/>
        </w:rPr>
        <w:t>Quality Assurance (QA) Team</w:t>
      </w:r>
      <w:r>
        <w:t>: Tests and validates the efficiency and effectiveness of the AI-based solutions.</w:t>
        <w:br/>
        <w:br/>
      </w:r>
      <w:r>
        <w:rPr>
          <w:b/>
        </w:rPr>
        <w:t>Key Personnel and Their Roles:</w:t>
      </w:r>
      <w:r>
        <w:br/>
        <w:br/>
        <w:t xml:space="preserve">1. </w:t>
      </w:r>
      <w:r>
        <w:rPr>
          <w:b/>
        </w:rPr>
        <w:t>Project Director</w:t>
      </w:r>
      <w:r>
        <w:t>: Oversees the entire project, sets strategic direction, and ensures alignment with organizational goals.</w:t>
        <w:br/>
        <w:t xml:space="preserve">2. </w:t>
      </w:r>
      <w:r>
        <w:rPr>
          <w:b/>
        </w:rPr>
        <w:t>Technical Lead</w:t>
      </w:r>
      <w:r>
        <w:t>: Leads the R&amp;D team and drives the development of AI technologies.</w:t>
        <w:br/>
        <w:t xml:space="preserve">3. </w:t>
      </w:r>
      <w:r>
        <w:rPr>
          <w:b/>
        </w:rPr>
        <w:t>Project Manager</w:t>
      </w:r>
      <w:r>
        <w:t>: Manages the daily tasks and ensures the project timeline is met.</w:t>
        <w:br/>
        <w:t xml:space="preserve">4. </w:t>
      </w:r>
      <w:r>
        <w:rPr>
          <w:b/>
        </w:rPr>
        <w:t>Business Development Manager</w:t>
      </w:r>
      <w:r>
        <w:t>: Establishes and maintains partnerships with international renewable energy organizations.</w:t>
        <w:br/>
        <w:t xml:space="preserve">5. </w:t>
      </w:r>
      <w:r>
        <w:rPr>
          <w:b/>
        </w:rPr>
        <w:t>AI Lead</w:t>
      </w:r>
      <w:r>
        <w:t>: Designs and implements AI-based solutions to automate the application process.</w:t>
        <w:br/>
        <w:br/>
      </w:r>
      <w:r>
        <w:rPr>
          <w:b/>
        </w:rPr>
        <w:t>Contribution to the Company's Success:</w:t>
      </w:r>
      <w:r>
        <w:br/>
        <w:br/>
        <w:t>The Enhancing Renewable Energy Project team's contributions to the company's success can be summarized as follows:</w:t>
        <w:br/>
        <w:br/>
        <w:t xml:space="preserve">1. </w:t>
      </w:r>
      <w:r>
        <w:rPr>
          <w:b/>
        </w:rPr>
        <w:t>Reducing Human Error</w:t>
      </w:r>
      <w:r>
        <w:t>: AI-based solutions automate the application process, reducing errors and inconsistencies in grant applications.</w:t>
        <w:br/>
        <w:t xml:space="preserve">2. </w:t>
      </w:r>
      <w:r>
        <w:rPr>
          <w:b/>
        </w:rPr>
        <w:t>Improving Efficiency</w:t>
      </w:r>
      <w:r>
        <w:t>: Automation streamlines the grant application process, reducing processing times and increasing the number of applications submitted successfully.</w:t>
        <w:br/>
        <w:t xml:space="preserve">3. </w:t>
      </w:r>
      <w:r>
        <w:rPr>
          <w:b/>
        </w:rPr>
        <w:t>Enhancing Accessibility</w:t>
      </w:r>
      <w:r>
        <w:t>: AI-powered grants management system increases access to funding for renewable energy initiatives, promoting sustainable development and environmental conservation.</w:t>
        <w:br/>
        <w:t xml:space="preserve">4. </w:t>
      </w:r>
      <w:r>
        <w:rPr>
          <w:b/>
        </w:rPr>
        <w:t>Establishing Partnerships</w:t>
      </w:r>
      <w:r>
        <w:t>: The business development team fosters partnerships with international renewable energy organizations, promoting collaborative efforts and increasing funding opportunities.</w:t>
        <w:br/>
        <w:t xml:space="preserve">5. </w:t>
      </w:r>
      <w:r>
        <w:rPr>
          <w:b/>
        </w:rPr>
        <w:t>Driving Innovation</w:t>
      </w:r>
      <w:r>
        <w:t>: The project's R&amp;D team continuously develops and enhances AI technologies, driving innovation and improvements in the application process.</w:t>
        <w:br/>
        <w:br/>
        <w:t>Ultimately, the Enhancing Renewable Energy Project team's collaborative efforts and expertise in AI automation of organization and management contribute to the achievement of the company's mission of increasing access to funding for renewable energy initiatives, while promoting sustainable development and environmental conservation.</w:t>
      </w:r>
    </w:p>
    <w:p>
      <w:pPr>
        <w:pStyle w:val="Subtitle"/>
      </w:pPr>
      <w:r>
        <w:t>5. Products/Services: Services/Products</w:t>
      </w:r>
    </w:p>
    <w:p>
      <w:pPr/>
      <w:r>
        <w:t>Here's a business proposal script for the Enhancing Renewable Energy Project Funding through AI Automation of Service or Product Line:</w:t>
        <w:br/>
        <w:br/>
      </w:r>
      <w:r>
        <w:rPr>
          <w:b/>
        </w:rPr>
        <w:t>Proposal Title:</w:t>
      </w:r>
      <w:r>
        <w:t xml:space="preserve"> Enhancing Renewable Energy Project Funding through AI Automation</w:t>
        <w:br/>
        <w:br/>
      </w:r>
      <w:r>
        <w:rPr>
          <w:b/>
        </w:rPr>
        <w:t>Company Overview:</w:t>
      </w:r>
      <w:r>
        <w:br/>
        <w:t>[Company Name] is a pioneering organization in harnessing the power of Artificial Intelligence (AI) to transform the renewable energy landscape. Our mission is to bridge the gap in accessing funding for renewable energy initiatives by automating the application process, reducing human error, and increasing efficiency.</w:t>
        <w:br/>
        <w:br/>
      </w:r>
      <w:r>
        <w:rPr>
          <w:b/>
        </w:rPr>
        <w:t>Services/Product Line:</w:t>
      </w:r>
      <w:r>
        <w:br/>
        <w:t>We offer a range of innovative services to support the renewable energy industry, including:</w:t>
        <w:br/>
        <w:br/>
        <w:t xml:space="preserve">1. </w:t>
      </w:r>
      <w:r>
        <w:rPr>
          <w:b/>
        </w:rPr>
        <w:t>AI-Driven Application Automation Tool:</w:t>
      </w:r>
      <w:r>
        <w:t xml:space="preserve"> Our flagship product, designed to streamline the application process, reduces the burden on applicants, and increases the accuracy of submitted proposals.</w:t>
        <w:br/>
        <w:t xml:space="preserve">2. </w:t>
      </w:r>
      <w:r>
        <w:rPr>
          <w:b/>
        </w:rPr>
        <w:t>Renewable Energy Fund Access Platform:</w:t>
      </w:r>
      <w:r>
        <w:t xml:space="preserve"> Our AI-powered platform provides real-time access to international renewable energy funds, minimizing the time and effort required to secure funding.</w:t>
        <w:br/>
        <w:t xml:space="preserve">3. </w:t>
      </w:r>
      <w:r>
        <w:rPr>
          <w:b/>
        </w:rPr>
        <w:t>Funding Strategy Development:</w:t>
      </w:r>
      <w:r>
        <w:t xml:space="preserve"> Strategically developed funding models, tailored to specific renewable energy initiatives, to maximize funding potential.</w:t>
        <w:br/>
        <w:t xml:space="preserve">4. </w:t>
      </w:r>
      <w:r>
        <w:rPr>
          <w:b/>
        </w:rPr>
        <w:t>Data Analytics and Insights:</w:t>
      </w:r>
      <w:r>
        <w:t xml:space="preserve"> Comprehensive data analytics and reporting capabilities to provide valuable insights on the renewable energy industry, funding trends, and market needs.</w:t>
        <w:br/>
        <w:t xml:space="preserve">5. </w:t>
      </w:r>
      <w:r>
        <w:rPr>
          <w:b/>
        </w:rPr>
        <w:t>Training and Support:</w:t>
      </w:r>
      <w:r>
        <w:t xml:space="preserve"> Ongoing training and support services for applicants, enabling them to get the most out of our AI-driven solutions.</w:t>
        <w:br/>
        <w:br/>
      </w:r>
      <w:r>
        <w:rPr>
          <w:b/>
        </w:rPr>
        <w:t>Unique Features:</w:t>
      </w:r>
      <w:r>
        <w:br/>
        <w:br/>
        <w:t xml:space="preserve">* </w:t>
      </w:r>
      <w:r>
        <w:rPr>
          <w:b/>
        </w:rPr>
        <w:t>AI-powered Matching Algorithm:</w:t>
      </w:r>
      <w:r>
        <w:t xml:space="preserve"> Our platform's proprietary matching algorithm ensures that applicants are matched with the most relevant funding opportunities, increasing the likelihood of securing funding.</w:t>
        <w:br/>
        <w:t xml:space="preserve">* </w:t>
      </w:r>
      <w:r>
        <w:rPr>
          <w:b/>
        </w:rPr>
        <w:t>Personalized Proposal Enhancement:</w:t>
      </w:r>
      <w:r>
        <w:t xml:space="preserve"> Our AI-driven tool enhances proposals, highlighting key strengths and areas of competitiveness, resulting in higher chances of approval.</w:t>
        <w:br/>
        <w:t xml:space="preserve">* </w:t>
      </w:r>
      <w:r>
        <w:rPr>
          <w:b/>
        </w:rPr>
        <w:t>Real-time Tracking and Processing:</w:t>
      </w:r>
      <w:r>
        <w:t xml:space="preserve"> Our platform provides real-time tracking and processing of applications, ensuring that applicants stay informed and up-to-date throughout the process.</w:t>
        <w:br/>
        <w:br/>
      </w:r>
      <w:r>
        <w:rPr>
          <w:b/>
        </w:rPr>
        <w:t>Benefits:</w:t>
      </w:r>
      <w:r>
        <w:br/>
        <w:br/>
        <w:t xml:space="preserve">* </w:t>
      </w:r>
      <w:r>
        <w:rPr>
          <w:b/>
        </w:rPr>
        <w:t>Improved Efficiency:</w:t>
      </w:r>
      <w:r>
        <w:t xml:space="preserve"> Our AI-driven solutions reduce the time and effort required to submit funding applications, increasing the chances of securing funding.</w:t>
        <w:br/>
        <w:t xml:space="preserve">* </w:t>
      </w:r>
      <w:r>
        <w:rPr>
          <w:b/>
        </w:rPr>
        <w:t>Reduced Human Error:</w:t>
      </w:r>
      <w:r>
        <w:t xml:space="preserve"> Our platform's automated processes minimize the occurrence of human error, resulting in more accurate and effective funding decisions.</w:t>
        <w:br/>
        <w:t xml:space="preserve">* </w:t>
      </w:r>
      <w:r>
        <w:rPr>
          <w:b/>
        </w:rPr>
        <w:t>Access to More Funding Opportunities:</w:t>
      </w:r>
      <w:r>
        <w:t xml:space="preserve"> Our platform provides real-time access to international renewable energy funds, opening up new opportunities for applicants.</w:t>
        <w:br/>
        <w:br/>
      </w:r>
      <w:r>
        <w:rPr>
          <w:b/>
        </w:rPr>
        <w:t>Market Needs:</w:t>
      </w:r>
      <w:r>
        <w:br/>
        <w:t>The renewable energy industry is experiencing rapid growth, driven by increasing demand for sustainable energy solutions and government initiatives to accelerate the transition to a low-carbon economy. Despite this growth, the application process for renewable energy funds remains a barrier for many projects. Our AI-driven solutions address this challenge by automating the application process, reducing human error, and improving efficiency, providing access to more funding opportunities and empowering the growth of the renewable energy industry.</w:t>
        <w:br/>
        <w:br/>
        <w:t>By investing in our Enhancing Renewable Energy Project Funding through AI Automation of Service or Product Line, you will be supporting a company that is committed to harnessing the power of Artificial Intelligence to drive innovation and growth in the renewable energy sector.</w:t>
      </w:r>
    </w:p>
    <w:p>
      <w:pPr>
        <w:pStyle w:val="Subtitle"/>
      </w:pPr>
      <w:r>
        <w:t>6. Marketing Strategy: Marketing strategies</w:t>
      </w:r>
    </w:p>
    <w:p>
      <w:pPr/>
      <w:r>
        <w:t>[Theme Music Fades Out, and the Radio Host Speaks Up]</w:t>
        <w:br/>
        <w:br/>
        <w:t>Host: "Welcome back to 'Success Stories'! Today, we're going to talk about a game-changing project that's taking the renewable energy sector by storm. The Enhancing Renewable Energy Project is focused on using AI to automate marketing and sales strategies, making it easier to access funding for sustainable initiatives. Let's dive into the strategies that make this project a success story."</w:t>
        <w:br/>
        <w:br/>
        <w:t>[Soft Background Music Starts]</w:t>
        <w:br/>
        <w:br/>
        <w:t>Host: "So, how do you identify your target audience when it comes to renewable energy projects? According to our experts, the target audience for this project includes:</w:t>
        <w:br/>
        <w:br/>
        <w:t>1. Renewable energy companies: Small to medium-sized enterprises, startups, and established companies that invest in renewable energy projects.</w:t>
        <w:br/>
        <w:t>2. Funding agencies: International organizations, governments, and private investors who provide funding for renewable energy initiatives.</w:t>
        <w:br/>
        <w:t>3. Supporters of sustainability: Environmental groups, charities, and individuals who promote renewable energy and sustainable practices.</w:t>
        <w:br/>
        <w:br/>
        <w:t>These audiences play a crucial role in the success of the project, and understanding their needs and pain points is essential for effective marketing and sales strategies."</w:t>
        <w:br/>
        <w:br/>
        <w:t>[Soft Music Continues]</w:t>
        <w:br/>
        <w:br/>
        <w:t>Host: "Now, let's talk about user stories. These are the everyday experiences of the individuals or groups we're targeting. In this case, some key user stories include:</w:t>
        <w:br/>
        <w:br/>
        <w:t>1. 'How can I easily submit a funding application to secure funding for my renewable energy project?'</w:t>
        <w:br/>
        <w:t>2. 'I want to find reliable and efficient ways to access international funding for my renewable energy project.'</w:t>
        <w:br/>
        <w:t>3. 'I need to reduce the administrative burden of marketing and sales for my renewable energy company.'</w:t>
        <w:br/>
        <w:br/>
        <w:t>Understanding these user stories helps us create marketing and sales strategies that cater to the specific needs of our target audience."</w:t>
        <w:br/>
        <w:br/>
        <w:t>[Soft Music Fades Out]</w:t>
        <w:br/>
        <w:br/>
        <w:t>Host: "So, what marketing platforms do we use to reach our target audience? The Enhancing Renewable Energy Project uses a combination of the following platforms:</w:t>
        <w:br/>
        <w:br/>
        <w:t>1. Social Media: Utilizing platforms like LinkedIn, Twitter, and Facebook to reach our audience, share updates, and engage with potential customers.</w:t>
        <w:br/>
        <w:t>2. Search Engine Optimization (SEO): Optimizing our website for search engines to improve visibility and attract organic traffic.</w:t>
        <w:br/>
        <w:t>3. Content Marketing: Creating informative blog posts, whitepapers, and e-books that provide valuable insights and resources for our target audience.</w:t>
        <w:br/>
        <w:t>4. Partnerships: Collaborating with organizations and influencers in the renewable energy industry to expand our reach and credibility.</w:t>
        <w:br/>
        <w:br/>
        <w:t>By leveraging these marketing platforms, we're able to effectively communicate our value proposition and attract potential customers interested in our services."</w:t>
        <w:br/>
        <w:br/>
        <w:t>[Theme Music Fades In]</w:t>
        <w:br/>
        <w:br/>
        <w:t>Host: "That's it for today's episode of 'Success Stories'. The Enhancing Renewable Energy Project is a shining example of how AI-powered marketing and sales strategies can make a difference in the renewable energy sector. By targeting the right audience, understanding their needs, and using the right marketing platforms, we can create successful partnerships and drive growth in the industry."</w:t>
        <w:br/>
        <w:br/>
        <w:t>[Theme Music Continues to Play As the Radio Show Ends]</w:t>
      </w:r>
    </w:p>
    <w:p>
      <w:pPr>
        <w:pStyle w:val="Subtitle"/>
      </w:pPr>
      <w:r>
        <w:t>7. Funding: Funding details</w:t>
      </w:r>
    </w:p>
    <w:p>
      <w:pPr/>
      <w:r/>
      <w:r>
        <w:rPr>
          <w:b/>
        </w:rPr>
        <w:t>Funding Request: Enhancing Renewable Energy Project Funding through AI Automation of Funding Request</w:t>
      </w:r>
      <w:r>
        <w:br/>
        <w:br/>
      </w:r>
      <w:r>
        <w:rPr>
          <w:b/>
        </w:rPr>
        <w:t>Introduction:</w:t>
      </w:r>
      <w:r>
        <w:br/>
        <w:t>We are pleased to submit a funding proposal for the Enhancing Renewable Energy Project Funding through AI Automation of Funding Request. Our project aims to integrate Artificial Intelligence (AI) technologies to automate and simplify the process of requesting funding for international renewable energy initiatives.</w:t>
        <w:br/>
        <w:br/>
      </w:r>
      <w:r>
        <w:rPr>
          <w:b/>
        </w:rPr>
        <w:t>Funding Amount Requested:</w:t>
      </w:r>
      <w:r>
        <w:br/>
        <w:t>We are requesting a total funding amount of $800,000 over a period of 12 months. The breakdown of the funding requirement is as follows:</w:t>
        <w:br/>
        <w:br/>
        <w:t>* Technical Development and Integration (30%): $240,000</w:t>
        <w:br/>
        <w:t>* Training and Capacity Building (20%): $160,000</w:t>
        <w:br/>
        <w:t>* Marketing and Promotion (20%): $160,000</w:t>
        <w:br/>
        <w:t>* Operational and Maintenance Costs (30%): $240,000</w:t>
        <w:br/>
        <w:br/>
      </w:r>
      <w:r>
        <w:rPr>
          <w:b/>
        </w:rPr>
        <w:t>Allocation Plan:</w:t>
      </w:r>
      <w:r>
        <w:br/>
        <w:t>The allocated funds will be used to:</w:t>
        <w:br/>
        <w:br/>
        <w:t>1. Develop and integrate AI-powered funding request platforms (Technical Development and Integration)</w:t>
        <w:br/>
        <w:t>2. Conduct training and capacity building programs for developers, administrators, and potential adopters</w:t>
        <w:br/>
        <w:t>3. Develop marketing materials and promote the benefits of AI-automated funding requests</w:t>
        <w:br/>
        <w:t>4. Establish a robust IT infrastructure to support the project</w:t>
        <w:br/>
        <w:br/>
      </w:r>
      <w:r>
        <w:rPr>
          <w:b/>
        </w:rPr>
        <w:t>Anticipated Return on Investment (ROI):</w:t>
      </w:r>
      <w:r>
        <w:br/>
        <w:t>We estimate that the integration of AI automation in the funding request process will lead to:</w:t>
        <w:br/>
        <w:br/>
        <w:t>* Reduced application processing time by 50%</w:t>
        <w:br/>
        <w:t>* Decreased administrative errors by 75%</w:t>
        <w:br/>
        <w:t>* Increased efficiency in accessing financial resources for renewable energy initiatives</w:t>
        <w:br/>
        <w:t>* Improved competitiveness in the market, resulting in increased funding allocations</w:t>
        <w:br/>
        <w:br/>
      </w:r>
      <w:r>
        <w:rPr>
          <w:b/>
        </w:rPr>
        <w:t>Growth Projections:</w:t>
      </w:r>
      <w:r>
        <w:br/>
        <w:t>Based on our research and analysis, we project the following growth:</w:t>
        <w:br/>
        <w:br/>
        <w:t>* Year 1: 20% increase in funding requests processed through the AI-powered platform</w:t>
        <w:br/>
        <w:t>* Year 2: 30% increase in funding requests processed through the AI-powered platform</w:t>
        <w:br/>
        <w:t>* Year 3: 40% increase in funding requests processed through the AI-powered platform</w:t>
        <w:br/>
        <w:br/>
        <w:t>The total expected funding requests processed over the 3-year period is projected to reach 120,000.</w:t>
        <w:br/>
        <w:br/>
      </w:r>
      <w:r>
        <w:rPr>
          <w:b/>
        </w:rPr>
        <w:t>Funding Strategy:</w:t>
      </w:r>
      <w:r>
        <w:br/>
        <w:t>We propose a phased funding approach, with the following milestones:</w:t>
        <w:br/>
        <w:br/>
        <w:t>* Months 1-6: Develop and test the AI-powered funding request platform</w:t>
        <w:br/>
        <w:t>* Months 7-9: Conduct training and capacity building programs</w:t>
        <w:br/>
        <w:t>* Months 10-12: Launch and promote the new platform</w:t>
        <w:br/>
        <w:br/>
      </w:r>
      <w:r>
        <w:rPr>
          <w:b/>
        </w:rPr>
        <w:t>Justification:</w:t>
      </w:r>
      <w:r>
        <w:br/>
        <w:t>The funding request is justified based on the following:</w:t>
        <w:br/>
        <w:br/>
        <w:t>1. Improved efficiency and reduced administrative costs</w:t>
        <w:br/>
        <w:t>2. Enhanced competitiveness and increased funding access for renewable energy initiatives</w:t>
        <w:br/>
        <w:t>3. Potential for increased funding allocations and returns on investment</w:t>
        <w:br/>
        <w:t>4. Alignment with the project's overall objective of promoting sustainable development and renewable energy growth</w:t>
        <w:br/>
        <w:br/>
        <w:t>We believe that the Enhancing Renewable Energy Project Funding through AI Automation of Funding Request has the potential to make a significant impact in the renewable energy sector, and we look forward to the opportunity to partner with you in this initiative.</w:t>
      </w:r>
    </w:p>
    <w:p>
      <w:pPr>
        <w:pStyle w:val="Subtitle"/>
      </w:pPr>
      <w:r>
        <w:t>8. Financial Projections: Financial forecasts</w:t>
      </w:r>
    </w:p>
    <w:p>
      <w:pPr/>
      <w:r>
        <w:t>[Theme Music Fades Out]</w:t>
        <w:br/>
        <w:br/>
        <w:t>Anchor: Welcome to 'Business Insights', where we decode financial projections into actionable strategies. I'm your host today, and we're exploring an innovative way to secure funding for renewable energy projects. The Enhancing Renewable Energy Project aims to harness the power of Artificial Intelligence (AI) automation to optimize financial projections. Joining me are team members, John and Maria, who will outline the financial outlook for this project.</w:t>
        <w:br/>
        <w:br/>
        <w:t>[Sound Effects: Typing on a keyboard, gentle hum]</w:t>
        <w:br/>
        <w:br/>
        <w:t>John: Good morning, we're here to dive into the financial projections for our Enhancing Renewable Energy Project. As we discussed earlier, leveraging AI automation will streamline the application process for international renewable energy funds, resulting in reduced human error and improved efficiency.</w:t>
        <w:br/>
        <w:br/>
        <w:t>Maria: Absolutely. Our detailed financial forecast covers the next five years. In the first year, we anticipate a growth rate of 15% in annual revenue, primarily driven by increased adoption of renewable energy sources.</w:t>
        <w:br/>
        <w:br/>
        <w:t>John: Breakdown-wise, here are our revenue projections:</w:t>
        <w:br/>
        <w:br/>
        <w:t>- Year 1: $1.2 million</w:t>
        <w:br/>
        <w:t>- Year 2: $1.68 million (40% YoY growth)</w:t>
        <w:br/>
        <w:t>- Year 3: $2.16 million (28% YoY growth)</w:t>
        <w:br/>
        <w:t>- Year 4: $2.85 million (32% YoY growth)</w:t>
        <w:br/>
        <w:t>- Year 5: $3.78 million (33% YoY growth)</w:t>
        <w:br/>
        <w:br/>
        <w:t>[Sound Effects: Paper rustling]</w:t>
        <w:br/>
        <w:br/>
        <w:t>Maria: Now, let's discuss our costs. We anticipate a reduction in operational costs by 25% annually, thanks to AI automation. These savings will be reinvested in our business.</w:t>
        <w:br/>
        <w:br/>
        <w:t>Here are our cost projections:</w:t>
        <w:br/>
        <w:br/>
        <w:t>- Year 1: $700,000</w:t>
        <w:br/>
        <w:t>- Year 2: $840,000 (20% YoY growth)</w:t>
        <w:br/>
        <w:t>- Year 3: $1.00 million (19% YoY growth)</w:t>
        <w:br/>
        <w:t>- Year 4: $1.21 million (21% YoY growth)</w:t>
        <w:br/>
        <w:t>- Year 5: $1.46 million (21% YoY growth)</w:t>
        <w:br/>
        <w:br/>
        <w:t>John: Moving on to profitability, we expect our net profit margin to increase steadily over the next five years, driven by growing revenue and reduced operational costs.</w:t>
        <w:br/>
        <w:br/>
        <w:t>[Sound Effects: Chart scribbling]</w:t>
        <w:br/>
        <w:br/>
        <w:t>Maria: To recap, our financial forecast indicates strong revenue growth, accompanied by cost savings, improving profitability, and efficient use of resources.</w:t>
        <w:br/>
        <w:br/>
        <w:t>John: We're confident that harnessing AI automation will enhance our project's competitiveness in securing funding for renewable energy initiatives. Our financial projections demonstrate a sturdy foundation for long-term success.</w:t>
        <w:br/>
        <w:br/>
        <w:t xml:space="preserve"> Anchor: Thank you, John and Maria, for sharing your insightful financial projections. This innovative approach to AI automation and financial projections is poised to revolutionize the renewable energy funding landscape.</w:t>
        <w:br/>
        <w:br/>
        <w:t>[Theme Music Fades In]</w:t>
      </w:r>
    </w:p>
    <w:p>
      <w:pPr>
        <w:pStyle w:val="Subtitle"/>
      </w:pPr>
      <w:r>
        <w:t>9. Appendix: Additional information</w:t>
      </w:r>
    </w:p>
    <w:p>
      <w:pPr/>
      <w:r/>
      <w:r>
        <w:rPr>
          <w:b/>
        </w:rPr>
        <w:t>Appendix: Enhancing Renewable Energy Project Funding through AI Automation</w:t>
      </w:r>
      <w:r>
        <w:br/>
        <w:br/>
      </w:r>
      <w:r>
        <w:rPr>
          <w:b/>
        </w:rPr>
        <w:t xml:space="preserve"> Supporting Documents:</w:t>
      </w:r>
      <w:r>
        <w:br/>
        <w:br/>
        <w:t>### 1. Legal Papers:</w:t>
        <w:br/>
        <w:br/>
        <w:t xml:space="preserve">*   </w:t>
      </w:r>
      <w:r>
        <w:rPr>
          <w:b/>
        </w:rPr>
        <w:t>Article 1 of the United Nations Framework Convention on Climate Change (UNFCCC)</w:t>
      </w:r>
      <w:r>
        <w:t>: [Insert link to UNFCCC Article 1](https://www.unfccc.int treaty/ text/unfccc/article-1)</w:t>
        <w:br/>
        <w:t xml:space="preserve">*   </w:t>
      </w:r>
      <w:r>
        <w:rPr>
          <w:b/>
        </w:rPr>
        <w:t>Section 5 of the Renewable Energy Policy Guidelines</w:t>
      </w:r>
      <w:r>
        <w:t xml:space="preserve"> (REPG) of the United Nations Development Programme (UNDP): [Insert link to REPG Section 5](https://www.renewableenergy policyguidelines.org/sections/text)</w:t>
        <w:br/>
        <w:t xml:space="preserve">*   </w:t>
      </w:r>
      <w:r>
        <w:rPr>
          <w:b/>
        </w:rPr>
        <w:t>Local agreements and memoranda of understanding with key stakeholders</w:t>
      </w:r>
      <w:r>
        <w:t>: [Attach supporting documents]</w:t>
        <w:br/>
        <w:br/>
        <w:t>### 2. Contracts:</w:t>
        <w:br/>
        <w:br/>
        <w:t xml:space="preserve">*   </w:t>
      </w:r>
      <w:r>
        <w:rPr>
          <w:b/>
        </w:rPr>
        <w:t>AI Agreement with leading AI technology provider</w:t>
      </w:r>
      <w:r>
        <w:t>: [Attach contract]</w:t>
        <w:br/>
        <w:t xml:space="preserve">*   </w:t>
      </w:r>
      <w:r>
        <w:rPr>
          <w:b/>
        </w:rPr>
        <w:t>Grant agreement with key funders</w:t>
      </w:r>
      <w:r>
        <w:t>: [Attach contract]</w:t>
        <w:br/>
        <w:t xml:space="preserve">*   </w:t>
      </w:r>
      <w:r>
        <w:rPr>
          <w:b/>
        </w:rPr>
        <w:t>Non-disclosure agreement (NDA) with key partners</w:t>
      </w:r>
      <w:r>
        <w:t>: [Attach contract]</w:t>
        <w:br/>
        <w:br/>
        <w:t>### 3. Additional Market Research Data:</w:t>
        <w:br/>
        <w:br/>
        <w:t xml:space="preserve">*   </w:t>
      </w:r>
      <w:r>
        <w:rPr>
          <w:b/>
        </w:rPr>
        <w:t>Renewable energy investment forecast report</w:t>
      </w:r>
      <w:r>
        <w:t xml:space="preserve"> (2023-2030): [Attach report]</w:t>
        <w:br/>
        <w:t xml:space="preserve">*   </w:t>
      </w:r>
      <w:r>
        <w:rPr>
          <w:b/>
        </w:rPr>
        <w:t>Market analysis of international renewable energy funds</w:t>
      </w:r>
      <w:r>
        <w:t>: [Attach report]</w:t>
        <w:br/>
        <w:t xml:space="preserve">*   </w:t>
      </w:r>
      <w:r>
        <w:rPr>
          <w:b/>
        </w:rPr>
        <w:t>Potential user groups and their funding needs</w:t>
      </w:r>
      <w:r>
        <w:t>: [Attach report]</w:t>
        <w:br/>
        <w:br/>
        <w:t>### 4. Technical Appendices:</w:t>
        <w:br/>
        <w:br/>
        <w:t xml:space="preserve">*   </w:t>
      </w:r>
      <w:r>
        <w:rPr>
          <w:b/>
        </w:rPr>
        <w:t>AI algorithms and workflow</w:t>
      </w:r>
      <w:r>
        <w:t>: [Attach technical details]</w:t>
        <w:br/>
        <w:t xml:space="preserve">*   </w:t>
      </w:r>
      <w:r>
        <w:rPr>
          <w:b/>
        </w:rPr>
        <w:t>System architecture and infrastructure plan</w:t>
      </w:r>
      <w:r>
        <w:t>: [Attach technical details]</w:t>
        <w:br/>
        <w:t xml:space="preserve">*   </w:t>
      </w:r>
      <w:r>
        <w:rPr>
          <w:b/>
        </w:rPr>
        <w:t>Data quality and validation processes</w:t>
      </w:r>
      <w:r>
        <w:t>: [Attach technical details]</w:t>
        <w:br/>
        <w:br/>
        <w:t>### 5. Economic Appendices:</w:t>
        <w:br/>
        <w:br/>
        <w:t xml:space="preserve">*   </w:t>
      </w:r>
      <w:r>
        <w:rPr>
          <w:b/>
        </w:rPr>
        <w:t>Cost-benefit analysis of AI automation</w:t>
      </w:r>
      <w:r>
        <w:t>: [Attach detailed analysis]</w:t>
        <w:br/>
        <w:t xml:space="preserve">*   </w:t>
      </w:r>
      <w:r>
        <w:rPr>
          <w:b/>
        </w:rPr>
        <w:t>Payback period and return on investment (ROI)</w:t>
      </w:r>
      <w:r>
        <w:t>: [Attach detailed analysis]</w:t>
        <w:br/>
        <w:t xml:space="preserve">*   </w:t>
      </w:r>
      <w:r>
        <w:rPr>
          <w:b/>
        </w:rPr>
        <w:t>Scalability and replicability of the AI system</w:t>
      </w:r>
      <w:r>
        <w:t>: [Attach detailed analysis]</w:t>
        <w:br/>
        <w:br/>
        <w:t>### 6. Stakeholder Engagement and Communication Appendices:</w:t>
        <w:br/>
        <w:br/>
        <w:t xml:space="preserve">*   </w:t>
      </w:r>
      <w:r>
        <w:rPr>
          <w:b/>
        </w:rPr>
        <w:t>Stakeholder engagement plan</w:t>
      </w:r>
      <w:r>
        <w:t>: [Attach plan]</w:t>
        <w:br/>
        <w:t xml:space="preserve">*   </w:t>
      </w:r>
      <w:r>
        <w:rPr>
          <w:b/>
        </w:rPr>
        <w:t>Public communications strategy</w:t>
      </w:r>
      <w:r>
        <w:t>: [Attach strategy]</w:t>
        <w:br/>
        <w:t xml:space="preserve">*   </w:t>
      </w:r>
      <w:r>
        <w:rPr>
          <w:b/>
        </w:rPr>
        <w:t>Internal communications plan</w:t>
      </w:r>
      <w:r>
        <w:t>: [Attach plan]</w:t>
        <w:br/>
        <w:br/>
        <w:t>### 7. Ethics and Social Impact Appendices:</w:t>
        <w:br/>
        <w:br/>
        <w:t xml:space="preserve">*   </w:t>
      </w:r>
      <w:r>
        <w:rPr>
          <w:b/>
        </w:rPr>
        <w:t>Data protection and ethics statement</w:t>
      </w:r>
      <w:r>
        <w:t>: [Attach ethics statement]</w:t>
        <w:br/>
        <w:t xml:space="preserve">*   </w:t>
      </w:r>
      <w:r>
        <w:rPr>
          <w:b/>
        </w:rPr>
        <w:t>Social impact assessment report</w:t>
      </w:r>
      <w:r>
        <w:t>: [Attach report]</w:t>
        <w:br/>
        <w:t xml:space="preserve">*   </w:t>
      </w:r>
      <w:r>
        <w:rPr>
          <w:b/>
        </w:rPr>
        <w:t>Responsible AI development and deployment</w:t>
      </w:r>
      <w:r>
        <w:t>: [Attach guidelines]</w:t>
        <w:br/>
        <w:br/>
        <w:t>By including these supporting documents, the appendix provides a comprehensive overview of the project's legal, technical, financial, and social aspects, demonstrating a thorough understanding of the project's complexities and the ability to address them effectively.</w:t>
      </w:r>
    </w:p>
    <w:p>
      <w:pPr>
        <w:pStyle w:val="Subtitle"/>
      </w:pPr>
      <w:r>
        <w:t>10. Industry: Industry overview</w:t>
      </w:r>
    </w:p>
    <w:p>
      <w:pPr/>
      <w:r/>
      <w:r>
        <w:rPr>
          <w:b/>
        </w:rPr>
        <w:t>Radio Script: Enhancing Renewable Energy Project Funding through AI Automation</w:t>
      </w:r>
      <w:r>
        <w:br/>
        <w:br/>
        <w:t>[Intro Music Fades Out]</w:t>
        <w:br/>
        <w:br/>
        <w:t>Host: "Welcome to our industry insight segment, where we dive into the world of emerging trends and technological advancements that shape our industries. Today, we're exploring the transformative power of Artificial Intelligence in the renewable energy sector, specifically through the Enhancing Renewable Energy Project Funding through AI Automation project."</w:t>
        <w:br/>
        <w:br/>
        <w:t>[Music Transition]</w:t>
        <w:br/>
        <w:br/>
        <w:t>Host: "The renewable energy industry has witnessed a significant surge in global investments in recent years, driven by governments, corporations, and individual investors seeking to reduce reliance on fossil fuels and combat climate change. However, one major bottleneck in this growth is the time-consuming and often opaque application process for international renewable energy funds."</w:t>
        <w:br/>
        <w:br/>
        <w:t>[Soft Transition]</w:t>
        <w:br/>
        <w:br/>
        <w:t>Host: "Artificial Intelligence plays a pivotal role in addressing this challenge. This innovative project leverages cutting-edge AI technologies to automate the funding application process, paving the way for smoother and more efficient access to financial resources. The AI system not only reduces manual errors but also enables real-time data analysis, facilitating faster evaluation and support for renewable energy initiatives."</w:t>
        <w:br/>
        <w:br/>
        <w:t>[Upbeat Background Music]</w:t>
        <w:br/>
        <w:br/>
        <w:t>Host: "In terms of current trends, the renewable energy sector is witnessing a significant shift towards decentralization, with an increasing focus on community-led initiatives and local-based projects. This trend is expected to gain momentum, driven by the rise of decentralized energy platforms, IoT sensors, and energy storage solutions."</w:t>
        <w:br/>
        <w:br/>
        <w:t>[Soft Transition]</w:t>
        <w:br/>
        <w:br/>
        <w:t>Host: "From a competitive landscape perspective, the global renewable energy market is characterized by fragmented players, with regional and multinational corporations jostling for market share. However, advancements in AI and Renewable Energy Technologies (RET) are fostering a new wave of innovative start-ups, often affiliated with established energy companies and research institutions."</w:t>
        <w:br/>
        <w:br/>
        <w:t>[Increased Intensity]</w:t>
        <w:br/>
        <w:br/>
        <w:t>Host: "Looking ahead, our top predictions for the next five years include: (i) sustained decline in renewable energy costs, driven by technological advancements and economies of scale; (ii) exponential growth in global renewables investments, driven by governments and institutional investors; (iii) rising partnerships between private companies, academia, and research institutions to develop new green energy technologies."</w:t>
        <w:br/>
        <w:br/>
        <w:t>[Soft Transition]</w:t>
        <w:br/>
        <w:br/>
        <w:t>Host: "Several key factors are influencing these trends, including changes in energy policies, investments in renewable energy infrastructure, and shifting public attitudes towards climate change. The Enhancing Renewable Energy Project Funding through AI Automation project supports these advancements, helping to ensure a more equitable, sustainable, and prosperous global energy landscape for all."</w:t>
        <w:br/>
        <w:br/>
        <w:t>[Outro Music Plays]</w:t>
        <w:br/>
        <w:br/>
        <w:t>Host: "The future looks bright, and we applaud initiatives that harness the power of innovation and technology to drive positive change. Thank you for tuning in to this edition of our industry insights. If you'd like to learn more about the Enhancing Renewable Energy Project Funding through AI Automation project, explore our webpage below."</w:t>
        <w:br/>
        <w:br/>
        <w:t>[Outro Music Continues to Play As the Script Ends]</w:t>
      </w:r>
    </w:p>
    <w:p>
      <w:pPr>
        <w:pStyle w:val="Subtitle"/>
      </w:pPr>
      <w:r>
        <w:t>11. SWOT: Strengths, Weaknesses, Opportunities, Threats</w:t>
      </w:r>
    </w:p>
    <w:p>
      <w:pPr/>
      <w:r>
        <w:t>[SOFT MUSIC PLAYS IN THE BACKGROUND]</w:t>
        <w:br/>
        <w:br/>
        <w:t>Host: Welcome to "Sustainable Development Today". I'm your host, and we're here to discuss the "Enhancing Renewable Energy Project Funding through AI Automation" project. Today, we'll dive into a SWOT analysis, which will provide us with a comprehensive understanding of the company's position and the various factors that can impact the project's success.</w:t>
        <w:br/>
        <w:br/>
        <w:t>[PAUSE FOR DRAMATIC EFFECT]</w:t>
        <w:br/>
        <w:br/>
        <w:t>Host: Let's analyze the company's strengths:</w:t>
        <w:br/>
        <w:br/>
        <w:t xml:space="preserve">1. </w:t>
      </w:r>
      <w:r>
        <w:rPr>
          <w:b/>
        </w:rPr>
        <w:t>Expertise in AI Technology</w:t>
      </w:r>
      <w:r>
        <w:t>: Our team has extensive experience in implementing AI solutions that can automate complex tasks, ensuring the efficient processing of renewable energy funding applications.</w:t>
        <w:br/>
        <w:t xml:space="preserve">2. </w:t>
      </w:r>
      <w:r>
        <w:rPr>
          <w:b/>
        </w:rPr>
        <w:t>Streamlined Application Process</w:t>
      </w:r>
      <w:r>
        <w:t>: By leveraging AI, we can minimize the number of manual steps required to submit a funding application, reducing the risk of human error.</w:t>
        <w:br/>
        <w:t xml:space="preserve">3. </w:t>
      </w:r>
      <w:r>
        <w:rPr>
          <w:b/>
        </w:rPr>
        <w:t>Improved User Experience</w:t>
      </w:r>
      <w:r>
        <w:t>: Our AI-powered system can interpret applicant data and provide insights to help streamline the application process, making it more user-friendly.</w:t>
        <w:br/>
        <w:br/>
        <w:t>[PAUSE]</w:t>
        <w:br/>
        <w:br/>
        <w:t>Host: Now, let's look at our weaknesses:</w:t>
        <w:br/>
        <w:br/>
        <w:t xml:space="preserve">1. </w:t>
      </w:r>
      <w:r>
        <w:rPr>
          <w:b/>
        </w:rPr>
        <w:t>Budget Constraints</w:t>
      </w:r>
      <w:r>
        <w:t>: Developing and implementing an AI-powered system requires significant investment, which may strain the company's resources.</w:t>
        <w:br/>
        <w:t xml:space="preserve">2. </w:t>
      </w:r>
      <w:r>
        <w:rPr>
          <w:b/>
        </w:rPr>
        <w:t>Technical Expertise</w:t>
      </w:r>
      <w:r>
        <w:t>: While our team has experience with AI technology, integrating AI into the existing system may require additional training or support.</w:t>
        <w:br/>
        <w:t xml:space="preserve">3. </w:t>
      </w:r>
      <w:r>
        <w:rPr>
          <w:b/>
        </w:rPr>
        <w:t>Data Quality</w:t>
      </w:r>
      <w:r>
        <w:t>: The accuracy of the applicant data is crucial, and any inaccuracies may compromise the integrity of the AI system.</w:t>
        <w:br/>
        <w:br/>
        <w:t>[PAUSE]</w:t>
        <w:br/>
        <w:br/>
        <w:t>Host: Opportunities for growth:</w:t>
        <w:br/>
        <w:br/>
        <w:t xml:space="preserve">1. </w:t>
      </w:r>
      <w:r>
        <w:rPr>
          <w:b/>
        </w:rPr>
        <w:t>Growing Demand for Renewable Energy</w:t>
      </w:r>
      <w:r>
        <w:t>: The increasing recognition of the importance of renewable energy sources can lead to a surge in funding applications, creating a significant opportunity for our system.</w:t>
        <w:br/>
        <w:t xml:space="preserve">2. </w:t>
      </w:r>
      <w:r>
        <w:rPr>
          <w:b/>
        </w:rPr>
        <w:t>Collaboration with Renewable Energy Organizations</w:t>
      </w:r>
      <w:r>
        <w:t>: Partnering with reputable renewable energy organizations can expand our network, open up new funding sources, and improve our credibility.</w:t>
        <w:br/>
        <w:t xml:space="preserve">3. </w:t>
      </w:r>
      <w:r>
        <w:rPr>
          <w:b/>
        </w:rPr>
        <w:t>Artificial Intelligence Research</w:t>
      </w:r>
      <w:r>
        <w:t>: Continuous research and development in AI can lead to improvements in our system, enhancing its efficiency and effectiveness.</w:t>
        <w:br/>
        <w:br/>
        <w:t>[PAUSE]</w:t>
        <w:br/>
        <w:br/>
        <w:t>Host: Threats:</w:t>
        <w:br/>
        <w:br/>
        <w:t xml:space="preserve">1. </w:t>
      </w:r>
      <w:r>
        <w:rPr>
          <w:b/>
        </w:rPr>
        <w:t>Competition from Other Funding Platforms</w:t>
      </w:r>
      <w:r>
        <w:t>: Other organizations may develop AI-powered systems, potentially competing with our services.</w:t>
        <w:br/>
        <w:t xml:space="preserve">2. </w:t>
      </w:r>
      <w:r>
        <w:rPr>
          <w:b/>
        </w:rPr>
        <w:t>Regulatory Changes</w:t>
      </w:r>
      <w:r>
        <w:t>: Changes in regulations governing renewable energy projects can impact the application process, requiring us to adapt our system.</w:t>
        <w:br/>
        <w:t xml:space="preserve">3. </w:t>
      </w:r>
      <w:r>
        <w:rPr>
          <w:b/>
        </w:rPr>
        <w:t>Cybersecurity Concerns</w:t>
      </w:r>
      <w:r>
        <w:t>: The use of AI in sensitive funding applications can increase the risk of cyber attacks, compromising the integrity of the system.</w:t>
        <w:br/>
        <w:br/>
        <w:t>[PAUSE]</w:t>
        <w:br/>
        <w:br/>
        <w:t>Host: In conclusion, our company's strengths lie in our expertise in AI technology, streamlined application processes, and improved user experience. However, weaknesses such as budget constraints, technical expertise, and data quality are areas that require attention. Opportunities for growth include the growing demand for renewable energy, collaboration with renewable energy organizations, and continuous AI research. Finally, threats include competition from other funding platforms, regulatory changes, and cybersecurity concerns. By addressing these factors, we can ensure the success of our AI-powered SWOT analysis and the "Enhancing Renewable Energy Project Funding" project.</w:t>
        <w:br/>
        <w:br/>
        <w:t>[SOFT MUSIC CONTINUES TO PLAY]</w:t>
        <w:br/>
        <w:br/>
        <w:t>Host: Thank you for joining us today. Join us next time on "Sustainable Development Today" for more insights into the sustainable development landscape.</w:t>
      </w:r>
    </w:p>
    <w:p>
      <w:pPr>
        <w:pStyle w:val="Subtitle"/>
      </w:pPr>
      <w:r>
        <w:t>12. Target Audience: Target audience and user stories</w:t>
      </w:r>
    </w:p>
    <w:p>
      <w:pPr/>
      <w:r/>
      <w:r>
        <w:rPr>
          <w:b/>
        </w:rPr>
        <w:t>Target Audience Demographics and Behaviors:</w:t>
      </w:r>
      <w:r>
        <w:br/>
        <w:br/>
        <w:t xml:space="preserve">1. </w:t>
      </w:r>
      <w:r>
        <w:rPr>
          <w:b/>
        </w:rPr>
        <w:t>Age:</w:t>
      </w:r>
      <w:r>
        <w:t xml:space="preserve"> 25-55 years old, with a focus on professionals and entrepreneurs within the renewable energy sector.</w:t>
        <w:br/>
        <w:t xml:space="preserve">2. </w:t>
      </w:r>
      <w:r>
        <w:rPr>
          <w:b/>
        </w:rPr>
        <w:t>Education:</w:t>
      </w:r>
      <w:r>
        <w:t xml:space="preserve"> Bachelor's or Master's degree in engineering, business, environmental science, or a related field.</w:t>
        <w:br/>
        <w:t xml:space="preserve">3. </w:t>
      </w:r>
      <w:r>
        <w:rPr>
          <w:b/>
        </w:rPr>
        <w:t>Geographic Location:</w:t>
      </w:r>
      <w:r>
        <w:t xml:space="preserve"> Based in countries with a strong focus on renewable energy development, such as Europe, North America, and Australia.</w:t>
        <w:br/>
        <w:t xml:space="preserve">4. </w:t>
      </w:r>
      <w:r>
        <w:rPr>
          <w:b/>
        </w:rPr>
        <w:t>Industry Affiliation:</w:t>
      </w:r>
      <w:r>
        <w:t xml:space="preserve"> Key players in the renewable energy sector, including solar, wind, hydroelectric, and geothermal energy companies.</w:t>
        <w:br/>
        <w:t xml:space="preserve">5. </w:t>
      </w:r>
      <w:r>
        <w:rPr>
          <w:b/>
        </w:rPr>
        <w:t>Job Title:</w:t>
      </w:r>
      <w:r>
        <w:t xml:space="preserve"> Involvement in application, project implementation, and management of renewable energy projects.</w:t>
        <w:br/>
        <w:br/>
      </w:r>
      <w:r>
        <w:rPr>
          <w:b/>
        </w:rPr>
        <w:t>User Stories Illustrating Their Needs and Experiences:</w:t>
      </w:r>
      <w:r>
        <w:br/>
        <w:br/>
      </w:r>
      <w:r>
        <w:rPr>
          <w:b/>
        </w:rPr>
        <w:t>User Story 1: Efficient Application Process</w:t>
      </w:r>
      <w:r>
        <w:br/>
        <w:br/>
        <w:t>* As a renewable energy project manager, I want to submit a simplified and standardized application for funding to reduce the administrative burden and increase the efficiency of the process.</w:t>
        <w:br/>
        <w:t>* Acceptance Criteria: The application should include only essential information, and the form should be easily accessible and user-friendly.</w:t>
        <w:br/>
        <w:br/>
      </w:r>
      <w:r>
        <w:rPr>
          <w:b/>
        </w:rPr>
        <w:t>User Story 2: Reduced Human Error</w:t>
      </w:r>
      <w:r>
        <w:br/>
        <w:br/>
        <w:t>* As a solar energy entrepreneur, I want to minimize errors in my funding application to avoid rejection or delays in accessing the necessary resources.</w:t>
        <w:br/>
        <w:t>* Acceptance Criteria: The AI-powered system should detect and flag potential errors in the application, and provide clear explanations for necessary corrections.</w:t>
        <w:br/>
        <w:br/>
      </w:r>
      <w:r>
        <w:rPr>
          <w:b/>
        </w:rPr>
        <w:t>User Story 3: Improved Decision-Making</w:t>
      </w:r>
      <w:r>
        <w:br/>
        <w:br/>
        <w:t>* As a researcher in the field of renewable energy, I want to receive timely and accurate feedback on my funding application to ensure that I can plan and implement my research projects effectively.</w:t>
        <w:br/>
        <w:t>* Acceptance Criteria: The AI system should provide a clear and transparent decision-making process, including detailed explanations and recommended next steps.</w:t>
        <w:br/>
        <w:br/>
      </w:r>
      <w:r>
        <w:rPr>
          <w:b/>
        </w:rPr>
        <w:t>User Story 4: Enhanced Security and Confidentiality</w:t>
      </w:r>
      <w:r>
        <w:br/>
        <w:br/>
        <w:t>* As a stakeholder in a renewable energy project, I want to ensure that my application is kept confidential and secure to avoid potential risks or conflicts of interest.</w:t>
        <w:br/>
        <w:t>* Acceptance Criteria: The AI system should implement robust security measures to protect sensitive information, and ensure that all stakeholders comply with confidentiality agreements.</w:t>
        <w:br/>
        <w:br/>
        <w:t>By understanding these user stories, the Enhancing Renewable Energy Project Funding through AI Automation can design a more efficient, user-friendly, and secure application process that meets the specific needs of the target audience.</w:t>
      </w:r>
    </w:p>
    <w:p>
      <w:pPr>
        <w:pStyle w:val="Subtitle"/>
      </w:pPr>
      <w:r>
        <w:t>13. Business Strategies: Business strategies</w:t>
      </w:r>
    </w:p>
    <w:p>
      <w:pPr/>
      <w:r>
        <w:t>Here are some suitable business strategies for the Enhancing Renewable Energy Project Funding through AI Automation of Suitable Business Strategies project:</w:t>
        <w:br/>
        <w:br/>
      </w:r>
      <w:r>
        <w:rPr>
          <w:b/>
        </w:rPr>
        <w:t>Objective:</w:t>
      </w:r>
      <w:r>
        <w:br/>
        <w:br/>
        <w:t>- Maximize the chances of securing international renewable energy funds for sustainable projects.</w:t>
        <w:br/>
        <w:br/>
      </w:r>
      <w:r>
        <w:rPr>
          <w:b/>
        </w:rPr>
        <w:t>Market Conditions:</w:t>
      </w:r>
      <w:r>
        <w:br/>
        <w:br/>
        <w:t>- High competition for limited funding opportunities</w:t>
        <w:br/>
        <w:t>- Increasing demand for renewable energy solutions</w:t>
        <w:br/>
        <w:t>- Regulatory requirements for sustainable development</w:t>
        <w:br/>
        <w:br/>
      </w:r>
      <w:r>
        <w:rPr>
          <w:b/>
        </w:rPr>
        <w:t>Competitive Positioning:</w:t>
      </w:r>
      <w:r>
        <w:br/>
        <w:br/>
        <w:t>- Differentiation through AI-driven technology</w:t>
        <w:br/>
        <w:t>- Enhanced efficiency and reduced application errors</w:t>
        <w:br/>
        <w:t>- Improved collaboration with funding agencies</w:t>
        <w:br/>
        <w:br/>
      </w:r>
      <w:r>
        <w:rPr>
          <w:b/>
        </w:rPr>
        <w:t>Strategies:</w:t>
      </w:r>
      <w:r>
        <w:br/>
        <w:br/>
        <w:t xml:space="preserve">1. </w:t>
      </w:r>
      <w:r>
        <w:rPr>
          <w:b/>
        </w:rPr>
        <w:t>Develop Strategic Partnerships:</w:t>
      </w:r>
      <w:r>
        <w:br/>
        <w:t>Establish relationships with international funding agencies, renewable energy organizations, and industry experts to gain insights into their review processes and identify areas for improvement.</w:t>
        <w:br/>
        <w:br/>
        <w:t xml:space="preserve">2. </w:t>
      </w:r>
      <w:r>
        <w:rPr>
          <w:b/>
        </w:rPr>
        <w:t>Enhance AI System Development:</w:t>
      </w:r>
      <w:r>
        <w:br/>
        <w:t>Refine AI algorithms to accurately assess project viability, identify key performance indicators (KPIs), and predict project success.</w:t>
        <w:br/>
        <w:br/>
        <w:t xml:space="preserve">3. </w:t>
      </w:r>
      <w:r>
        <w:rPr>
          <w:b/>
        </w:rPr>
        <w:t>Automate Application Submission Process:</w:t>
      </w:r>
      <w:r>
        <w:br/>
        <w:t>Develop a seamless AI-assisted platform for submitting applications, streamline data collection, and reduce manual errors.</w:t>
        <w:br/>
        <w:br/>
        <w:t xml:space="preserve">4. </w:t>
      </w:r>
      <w:r>
        <w:rPr>
          <w:b/>
        </w:rPr>
        <w:t>Data-Driven Analysis and Insights:</w:t>
      </w:r>
      <w:r>
        <w:br/>
        <w:t>Use machine learning to analyze project data and provide AI-driven insights to project developers, enabling informed decision-making and optimizations.</w:t>
        <w:br/>
        <w:br/>
        <w:t xml:space="preserve">5. </w:t>
      </w:r>
      <w:r>
        <w:rPr>
          <w:b/>
        </w:rPr>
        <w:t>Capacity Building and Training:</w:t>
      </w:r>
      <w:r>
        <w:br/>
        <w:t>Provide training for stakeholders, including project developers, project managers, and AI technicians, to ensure they are equipped with the necessary skills to utilize the AI-driven platform.</w:t>
        <w:br/>
        <w:br/>
        <w:t xml:space="preserve">6. </w:t>
      </w:r>
      <w:r>
        <w:rPr>
          <w:b/>
        </w:rPr>
        <w:t>Establish a Clear Governance Framework:</w:t>
      </w:r>
      <w:r>
        <w:br/>
        <w:t>Develop and implement policies, procedures, and regulations for AI-driven decision-making, ensuring transparency, accountability, and fairness.</w:t>
        <w:br/>
        <w:br/>
        <w:t xml:space="preserve">7. </w:t>
      </w:r>
      <w:r>
        <w:rPr>
          <w:b/>
        </w:rPr>
        <w:t>Develop a Scalable and Secure AI System:</w:t>
      </w:r>
      <w:r>
        <w:br/>
        <w:t>Design and implement a robust, scalable AI system that ensures data security, integrity, and confidentiality, reducing the risk of system breaches and biases.</w:t>
        <w:br/>
        <w:br/>
        <w:t xml:space="preserve">8. </w:t>
      </w:r>
      <w:r>
        <w:rPr>
          <w:b/>
        </w:rPr>
        <w:t>Monitor and Evaluate Performance:</w:t>
      </w:r>
      <w:r>
        <w:br/>
        <w:t>Regularly assess and evaluate the effectiveness of the AI-driven platform, making adjustments as necessary to optimize outcomes.</w:t>
        <w:br/>
        <w:br/>
        <w:t xml:space="preserve">9. </w:t>
      </w:r>
      <w:r>
        <w:rPr>
          <w:b/>
        </w:rPr>
        <w:t>Launch a Customer Success Program:</w:t>
      </w:r>
      <w:r>
        <w:br/>
        <w:t>Develop a program to ensure client satisfaction and ongoing support, addressing any issues or concerns related to the AI-driven platform.</w:t>
        <w:br/>
        <w:br/>
        <w:t xml:space="preserve">10. </w:t>
      </w:r>
      <w:r>
        <w:rPr>
          <w:b/>
        </w:rPr>
        <w:t>Continuously Innovate and Refine AI:</w:t>
      </w:r>
      <w:r>
        <w:br/>
        <w:t>Stay up-to-date with the latest advancements in AI technologies, identifying opportunities for improvement and updates to the platform, and ensuring ongoing relevance and effectiveness.</w:t>
        <w:br/>
        <w:br/>
        <w:t>These business strategies will enable the Enhancing Renewable Energy Project Funding through AI Automation of Suitable Business Strategies project to successfully navigate the competitive market, achieve its objectives, and make a positive impact on the renewable energy sector.</w:t>
      </w:r>
    </w:p>
    <w:p>
      <w:pPr>
        <w:pStyle w:val="Subtitle"/>
      </w:pPr>
      <w:r>
        <w:t>14. Frameworks: Business frameworks</w:t>
      </w:r>
    </w:p>
    <w:p>
      <w:pPr/>
      <w:r/>
      <w:r>
        <w:rPr>
          <w:b/>
        </w:rPr>
        <w:t>Business Frameworks Proposal for Enhancing Renewable Energy Project Funding through AI Automation</w:t>
      </w:r>
      <w:r>
        <w:br/>
        <w:br/>
        <w:t>As a radio scriptwriter and business framework enthusiast, I'd like to propose the following frameworks and methodologies to guide the company's operations and decision-making in the context of the Enhancing Renewable Energy Project Funding through AI Automation of Business Frameworks:</w:t>
        <w:br/>
        <w:br/>
        <w:t xml:space="preserve">1. </w:t>
      </w:r>
      <w:r>
        <w:rPr>
          <w:b/>
        </w:rPr>
        <w:t>Agile Methodology</w:t>
      </w:r>
      <w:r>
        <w:t>: This framework emphasizes iterative and incremental development, allowing for flexibility and adaptability in the AI automation process. It would enable the team to quickly respond to changing project requirements and adapt to new data sources and AI technologies.</w:t>
        <w:br/>
        <w:t xml:space="preserve">2. </w:t>
      </w:r>
      <w:r>
        <w:rPr>
          <w:b/>
        </w:rPr>
        <w:t>Lean Methodology</w:t>
      </w:r>
      <w:r>
        <w:t>: This framework focuses on eliminating waste, minimizing bureaucracy, and maximizing efficiency. By automating manual processes and streamlining submission procedures, lean principles would help optimize the team's efforts and resources.</w:t>
        <w:br/>
        <w:t xml:space="preserve">3. </w:t>
      </w:r>
      <w:r>
        <w:rPr>
          <w:b/>
        </w:rPr>
        <w:t>Design Thinking</w:t>
      </w:r>
      <w:r>
        <w:t>: This human-centered approach to problem-solving involves empathizing with stakeholders, ideating solutions, prototyping, and testing. By applying design thinking to the AI automation process, the team can create user-centered solutions that cater to the needs of funders, project leaders, and applicants.</w:t>
        <w:br/>
        <w:t xml:space="preserve">4. </w:t>
      </w:r>
      <w:r>
        <w:rPr>
          <w:b/>
        </w:rPr>
        <w:t>Organizational Theory</w:t>
      </w:r>
      <w:r>
        <w:t>: This framework provides a structured approach to understanding and analyzing organizational behavior, which is essential for implementing AI technologies in a business setting. By applying organizational theory, the team can identify patterns and structures that support or hinder the adoption of AI automation.</w:t>
        <w:br/>
        <w:t xml:space="preserve">5. </w:t>
      </w:r>
      <w:r>
        <w:rPr>
          <w:b/>
        </w:rPr>
        <w:t>Project Management Frameworks (PMFs)</w:t>
      </w:r>
      <w:r>
        <w:t>: PMFs such as the Project Management Institute (PMI) framework or the Scrum framework can help the team manage the AI automation project effectively, from planning to execution and closure.</w:t>
        <w:br/>
        <w:t xml:space="preserve">6. </w:t>
      </w:r>
      <w:r>
        <w:rPr>
          <w:b/>
        </w:rPr>
        <w:t>Business Process Management (BPM)</w:t>
      </w:r>
      <w:r>
        <w:t>: BPM involves analyzing, redesigning, and automating business processes to achieve strategic objectives. This framework can help identify areas for AI automation, optimize workflows, and improve overall process efficiency.</w:t>
        <w:br/>
        <w:t xml:space="preserve">7. </w:t>
      </w:r>
      <w:r>
        <w:rPr>
          <w:b/>
        </w:rPr>
        <w:t>Gartner's IT Leadership Alignment Framework</w:t>
      </w:r>
      <w:r>
        <w:t>: This framework emphasizes the importance of aligning IT strategies with business goals and objectives. By applying this framework, the team can ensure that AI automation initiatives are aligned with the company's overall strategic objectives.</w:t>
        <w:br/>
        <w:br/>
        <w:t>By implementing these business frameworks and methodologies, the Enhancing Renewable Energy Project Funding through AI Automation of Business Frameworks project can:</w:t>
        <w:br/>
        <w:br/>
        <w:t>* Improve efficiency and reduce manual errors</w:t>
        <w:br/>
        <w:t>* Enhance user experience and Adoption of AI technologies</w:t>
        <w:br/>
        <w:t>* Increase alignment between IT strategies and business goals</w:t>
        <w:br/>
        <w:t>* Streamline submission procedures and reduce administrative burden</w:t>
        <w:br/>
        <w:t>* Provide a structured and iterative approach to project management and development</w:t>
        <w:br/>
        <w:br/>
        <w:t>We'll use these frameworks to guide our operations, decision-making, and strategies, ensuring that our AI automation initiatives are aligned with our company's overall objectives and values.</w:t>
      </w:r>
    </w:p>
    <w:p>
      <w:pPr>
        <w:pStyle w:val="Subtitle"/>
      </w:pPr>
      <w:r>
        <w:t xml:space="preserve">14-1. </w:t>
      </w:r>
      <w:r>
        <w:rPr>
          <w:b/>
        </w:rPr>
        <w:t>SWOT Analysis</w:t>
      </w:r>
      <w:r>
        <w:t>: Identify strengths, weaknesses, opportunities, and threats. Business insights provided.</w:t>
      </w:r>
    </w:p>
    <w:p>
      <w:pPr/>
      <w:r>
        <w:t>Based on the given description of the Enhancing Renewable Energy Project Funding through AI Automation business plan, I will identify the strengths, weaknesses, opportunities, and threats affecting the project.</w:t>
        <w:br/>
        <w:br/>
      </w:r>
      <w:r>
        <w:rPr>
          <w:b/>
        </w:rPr>
        <w:t>Strengths:</w:t>
      </w:r>
      <w:r>
        <w:br/>
        <w:br/>
        <w:t xml:space="preserve">1. </w:t>
      </w:r>
      <w:r>
        <w:rPr>
          <w:b/>
        </w:rPr>
        <w:t>Improved Efficiency</w:t>
      </w:r>
      <w:r>
        <w:t>: AI automation can streamline the funding application process, reducing the time and administrative burden on applicants and project administrators.</w:t>
        <w:br/>
        <w:t xml:space="preserve">2. </w:t>
      </w:r>
      <w:r>
        <w:rPr>
          <w:b/>
        </w:rPr>
        <w:t>Reduced Human Error</w:t>
      </w:r>
      <w:r>
        <w:t>: By leveraging AI, the project aims to minimize errors in the application process, ensuring that only qualified projects receive funding.</w:t>
        <w:br/>
        <w:t xml:space="preserve">3. </w:t>
      </w:r>
      <w:r>
        <w:rPr>
          <w:b/>
        </w:rPr>
        <w:t>Enhanced Accessibility</w:t>
      </w:r>
      <w:r>
        <w:t>: AI-powered funding applications can reach a broader audience, including small and medium-sized enterprises (SMEs) and non-profit organizations that may not have had access to funding otherwise.</w:t>
        <w:br/>
        <w:t xml:space="preserve">4. </w:t>
      </w:r>
      <w:r>
        <w:rPr>
          <w:b/>
        </w:rPr>
        <w:t>Increased Transparency</w:t>
      </w:r>
      <w:r>
        <w:t>: AI-powered applications can provide clear, structured information about projects, enabling more informed decision-making by funding institutions.</w:t>
        <w:br/>
        <w:t xml:space="preserve">5. </w:t>
      </w:r>
      <w:r>
        <w:rPr>
          <w:b/>
        </w:rPr>
        <w:t>Cost Savings</w:t>
      </w:r>
      <w:r>
        <w:t>: Automating the application process can reduce administrative costs and alleviate the burden on funding institutions.</w:t>
        <w:br/>
        <w:br/>
      </w:r>
      <w:r>
        <w:rPr>
          <w:b/>
        </w:rPr>
        <w:t>Weaknesses:</w:t>
      </w:r>
      <w:r>
        <w:br/>
        <w:br/>
        <w:t xml:space="preserve">1. </w:t>
      </w:r>
      <w:r>
        <w:rPr>
          <w:b/>
        </w:rPr>
        <w:t>High Development Costs</w:t>
      </w:r>
      <w:r>
        <w:t>: Developing an AI-powered funding application system can be an expensive endeavor, requiring significant investment in research, development, and implementation.</w:t>
        <w:br/>
        <w:t xml:space="preserve">2. </w:t>
      </w:r>
      <w:r>
        <w:rPr>
          <w:b/>
        </w:rPr>
        <w:t>Data Quality Issues</w:t>
      </w:r>
      <w:r>
        <w:t>: The accuracy and quality of the data used to train AI algorithms can significantly impact the system's effectiveness, which may be a challenge to ensure.</w:t>
        <w:br/>
        <w:t xml:space="preserve">3. </w:t>
      </w:r>
      <w:r>
        <w:rPr>
          <w:b/>
        </w:rPr>
        <w:t>Unintended Consequences</w:t>
      </w:r>
      <w:r>
        <w:t>: The automation of the funding application process may lead to unintended consequences, such as reduced innovation or creativity in project proposals.</w:t>
        <w:br/>
        <w:t xml:space="preserve">4. </w:t>
      </w:r>
      <w:r>
        <w:rPr>
          <w:b/>
        </w:rPr>
        <w:t>Dependence on Technology</w:t>
      </w:r>
      <w:r>
        <w:t>: The project's success may be heavily dependent on the reliability and performance of AI technologies, which can be subject to technical failures or updates.</w:t>
        <w:br/>
        <w:t xml:space="preserve">5. </w:t>
      </w:r>
      <w:r>
        <w:rPr>
          <w:b/>
        </w:rPr>
        <w:t>Limited Understanding of AI</w:t>
      </w:r>
      <w:r>
        <w:t>: The project's success may be hindered by a lack of understanding of AI and its applications among stakeholders, including funding institutions and applicants.</w:t>
        <w:br/>
        <w:br/>
      </w:r>
      <w:r>
        <w:rPr>
          <w:b/>
        </w:rPr>
        <w:t>Opportunities:</w:t>
      </w:r>
      <w:r>
        <w:br/>
        <w:br/>
        <w:t xml:space="preserve">1. </w:t>
      </w:r>
      <w:r>
        <w:rPr>
          <w:b/>
        </w:rPr>
        <w:t>Growing Demand for Renewable Energy</w:t>
      </w:r>
      <w:r>
        <w:t>: The global demand for renewable energy is increasing, and AI-powered funding applications can help support this growth by providing more efficient and effective access to funding.</w:t>
        <w:br/>
        <w:t xml:space="preserve">2. </w:t>
      </w:r>
      <w:r>
        <w:rPr>
          <w:b/>
        </w:rPr>
        <w:t>Partnership Opportunities</w:t>
      </w:r>
      <w:r>
        <w:t>: The project can collaborate with various stakeholders, including funding institutions, project administrators, and applicants, to ensure a successful implementation of the AI-powered funding application system.</w:t>
        <w:br/>
        <w:t xml:space="preserve">3. </w:t>
      </w:r>
      <w:r>
        <w:rPr>
          <w:b/>
        </w:rPr>
        <w:t>Adoption of New Technologies</w:t>
      </w:r>
      <w:r>
        <w:t>: The project can leverage emerging AI technologies, such as natural language processing (NLP) and computer vision, to enhance the funding application process.</w:t>
        <w:br/>
        <w:t xml:space="preserve">4. </w:t>
      </w:r>
      <w:r>
        <w:rPr>
          <w:b/>
        </w:rPr>
        <w:t>Increased Visibility</w:t>
      </w:r>
      <w:r>
        <w:t>: The project can raise awareness about the potential of AI in funding renewable energy projects, attracting attention from policymakers, investors, and industry leaders.</w:t>
        <w:br/>
        <w:t xml:space="preserve">5. </w:t>
      </w:r>
      <w:r>
        <w:rPr>
          <w:b/>
        </w:rPr>
        <w:t>Scalability</w:t>
      </w:r>
      <w:r>
        <w:t>: The AI-powered funding application system can be designed to scale, enabling it to support large numbers of applicants and funding institutions.</w:t>
        <w:br/>
        <w:br/>
      </w:r>
      <w:r>
        <w:rPr>
          <w:b/>
        </w:rPr>
        <w:t>Threats:</w:t>
      </w:r>
      <w:r>
        <w:br/>
        <w:br/>
        <w:t xml:space="preserve">1. </w:t>
      </w:r>
      <w:r>
        <w:rPr>
          <w:b/>
        </w:rPr>
        <w:t>Competition from Other Funding Sources</w:t>
      </w:r>
      <w:r>
        <w:t>: The AI-powered funding application system faces competition from other funding sources, including traditional funding institutions and crowdfunding platforms.</w:t>
        <w:br/>
        <w:t xml:space="preserve">2. </w:t>
      </w:r>
      <w:r>
        <w:rPr>
          <w:b/>
        </w:rPr>
        <w:t>Regulatory Challenges</w:t>
      </w:r>
      <w:r>
        <w:t>: The project may face regulatory challenges, including ensuring compliance with funding regulations and addressing concerns about the use of AI in the funding application process.</w:t>
        <w:br/>
        <w:t xml:space="preserve">3. </w:t>
      </w:r>
      <w:r>
        <w:rPr>
          <w:b/>
        </w:rPr>
        <w:t>Capacity Building</w:t>
      </w:r>
      <w:r>
        <w:t>: The project may require significant capacity building among stakeholders, including funding institutions, applicants, and project administrators, to ensure successful implementation.</w:t>
        <w:br/>
        <w:t xml:space="preserve">4. </w:t>
      </w:r>
      <w:r>
        <w:rPr>
          <w:b/>
        </w:rPr>
        <w:t>Sustainability</w:t>
      </w:r>
      <w:r>
        <w:t>: The project's sustainability may be affected by funding issues, or declining interest from stakeholders.</w:t>
        <w:br/>
        <w:t xml:space="preserve">5. </w:t>
      </w:r>
      <w:r>
        <w:rPr>
          <w:b/>
        </w:rPr>
        <w:t>Reputation Risk</w:t>
      </w:r>
      <w:r>
        <w:t>: The project's reputation may be at risk if issues arise with the AI-powered funding application system, such as accuracy, reliability, or transparency.</w:t>
        <w:br/>
        <w:br/>
        <w:t>By identifying these strengths, weaknesses, opportunities, and threats, the Enhancing Renewable Energy Project Funding through AI Automation business plan can develop effective strategies to mitigate risks, capitalize on opportunities, and ensure a successful implementation of the AI-powered funding application system.</w:t>
      </w:r>
    </w:p>
    <w:p>
      <w:pPr>
        <w:pStyle w:val="Subtitle"/>
      </w:pPr>
      <w:r>
        <w:t xml:space="preserve">14-2. </w:t>
      </w:r>
      <w:r>
        <w:rPr>
          <w:b/>
        </w:rPr>
        <w:t>Porter's Five Forces</w:t>
      </w:r>
      <w:r>
        <w:t>: Analyze industry competitiveness, understand potential competitors.</w:t>
      </w:r>
    </w:p>
    <w:p>
      <w:pPr/>
      <w:r>
        <w:t>To perform a Porter's Five Forces Analysis on Enhancing Renewable Energy Project Funding through AI Automation, we'll analyze the industry competitiveness and market dynamics. Here's a comprehensive breakdown:</w:t>
        <w:br/>
        <w:br/>
      </w:r>
      <w:r>
        <w:rPr>
          <w:b/>
        </w:rPr>
        <w:t>1. Threat of New Entrants: Moderate</w:t>
      </w:r>
      <w:r>
        <w:br/>
        <w:br/>
        <w:t>The threat of new entrants is moderate due to the limited experience and expertise required to develop AI-powered renewable energy funding tools. However, the industry has shown a willingness to adapt to innovation, and the increasing demand for renewable energy has driven the development of related technologies. Potential competitors may face significant barriers to entry, such as securing funding capital, building expertise, and establishing partnerships with stakeholders.</w:t>
        <w:br/>
        <w:br/>
      </w:r>
      <w:r>
        <w:rPr>
          <w:b/>
        </w:rPr>
        <w:t>2. Bargaining Power of Suppliers: Low</w:t>
      </w:r>
      <w:r>
        <w:br/>
        <w:br/>
        <w:t>The bargaining power of suppliers is relatively low, as the funding process is largely driven by government and private organizations that have established frameworks for evaluating renewable energy projects. While AI technologies can help streamline the evaluation process, the core supply chain remains intact, and suppliers need not be significantly impacted by competitor activity.</w:t>
        <w:br/>
        <w:br/>
      </w:r>
      <w:r>
        <w:rPr>
          <w:b/>
        </w:rPr>
        <w:t>3. Bargaining Power of Buyers: Moderate to High</w:t>
      </w:r>
      <w:r>
        <w:br/>
        <w:br/>
        <w:t>The bargaining power of buyers (funders, governments, and private organizations) is moderate to high due to the following factors:</w:t>
        <w:br/>
        <w:br/>
        <w:t>- The increasing demand for renewable energy projects, which has driven up prices and competition for funding.</w:t>
        <w:br/>
        <w:t>- The willingness of funders to seek alternatives, such as AI-powered tools, which can improve efficiency and reduce biases in the evaluation process.</w:t>
        <w:br/>
        <w:t>- The growing need for standardized evaluation frameworks that accommodate various stakeholder requirements.</w:t>
        <w:br/>
        <w:br/>
      </w:r>
      <w:r>
        <w:rPr>
          <w:b/>
        </w:rPr>
        <w:t>4. Threat of Substitute Products or Services: Low to Moderate</w:t>
      </w:r>
      <w:r>
        <w:br/>
        <w:br/>
        <w:t>The threat of substitute products or services is relatively low due to the following factors:</w:t>
        <w:br/>
        <w:br/>
        <w:t>- Renewable energy funding is a specialized market with limited competition from substitute offerings.</w:t>
        <w:br/>
        <w:t>- AI-powered tools are an emerging technology, and their adoption is facilitated by the increasing demand for efficiency and sustainability in renewable energy projects.</w:t>
        <w:br/>
        <w:br/>
        <w:t>However, if AI-powered energy storage solutions, such as batteries, were to develop significantly, they could potentially disrupt the existing market for renewable energy funds.</w:t>
        <w:br/>
        <w:br/>
      </w:r>
      <w:r>
        <w:rPr>
          <w:b/>
        </w:rPr>
        <w:t>5. Rivalry Among Existing Competitors: Moderate to High</w:t>
      </w:r>
      <w:r>
        <w:br/>
        <w:br/>
        <w:t>The rivalry among existing competitors is moderate to high due to the following factors:</w:t>
        <w:br/>
        <w:br/>
        <w:t>- The increasing demand for renewable energy is driving the development of new entrants and existing players to innovate and adapt to changing market conditions.</w:t>
        <w:br/>
        <w:t>- The emergence of AI-powered funding tools has created new opportunities for competitors to develop and refine their offerings.</w:t>
        <w:br/>
        <w:t>- The continuous need for efficient evaluation frameworks and competitive advantages to secure funding capital is driving competitor activity.</w:t>
        <w:br/>
        <w:br/>
        <w:t>In conclusion, Enhancing Renewable Energy Project Funding through AI Automation faces moderate to high rivalry among existing competitors and moderate to high bargaining power of buyers. The threat of new entrants is moderate, while the bargaining power of suppliers is relatively low. The threat of substitute products or services is low to moderate.</w:t>
        <w:br/>
        <w:br/>
        <w:t>Recommendations:</w:t>
        <w:br/>
        <w:br/>
        <w:t>- Develop strategic partnerships with stakeholders and organizations involved in the renewable energy sector.</w:t>
        <w:br/>
        <w:t>- Continuously monitor the emergence of new competitors, technologies, and market trends to stay ahead of competition.</w:t>
        <w:br/>
        <w:t>- Foster innovation and adaptation by leveraging expertise in AI, machine learning, and data analytics.</w:t>
        <w:br/>
        <w:t>- Maintain a focus on customer needs, improving efficiency, and reducing biases in the evaluation process to maintain a competitive edge.</w:t>
        <w:br/>
        <w:t>- Develop global strategies to accommodate diverse stakeholders' requirements and adjust to regional market dynamics.</w:t>
      </w:r>
    </w:p>
    <w:p>
      <w:pPr>
        <w:pStyle w:val="Subtitle"/>
      </w:pPr>
      <w:r>
        <w:t xml:space="preserve">14-3. </w:t>
      </w:r>
      <w:r>
        <w:rPr>
          <w:b/>
        </w:rPr>
        <w:t>Value Chain Analysis</w:t>
      </w:r>
      <w:r>
        <w:t>: Enhance value creation, improve operational efficiency.</w:t>
      </w:r>
    </w:p>
    <w:p>
      <w:pPr/>
      <w:r>
        <w:t>Here's a breakdown of activities to enhance value creation and operational efficiency for the Enhancing Renewable Energy Project Funding through AI Automation business plan:</w:t>
        <w:br/>
        <w:br/>
      </w:r>
      <w:r>
        <w:rPr>
          <w:b/>
        </w:rPr>
        <w:t>Value Creation Activities:</w:t>
      </w:r>
      <w:r>
        <w:br/>
        <w:br/>
        <w:t xml:space="preserve">1. </w:t>
      </w:r>
      <w:r>
        <w:rPr>
          <w:b/>
        </w:rPr>
        <w:t>Identify Eligible Projects</w:t>
      </w:r>
      <w:r>
        <w:t>: Develop a system to classify and prioritize projects based on their potential impact, feasibility, and alignment with international renewable energy funds' goals.</w:t>
        <w:br/>
        <w:t xml:space="preserve">2. </w:t>
      </w:r>
      <w:r>
        <w:rPr>
          <w:b/>
        </w:rPr>
        <w:t>Automated Screening and Shortlisting</w:t>
      </w:r>
      <w:r>
        <w:t>: Apply AI-powered tools to automatically filter and shortlist projects based on pre-defined criteria, reducing manual effort and increasing the speed of the application process.</w:t>
        <w:br/>
        <w:t xml:space="preserve">3. </w:t>
      </w:r>
      <w:r>
        <w:rPr>
          <w:b/>
        </w:rPr>
        <w:t>Enhanced Data Analysis</w:t>
      </w:r>
      <w:r>
        <w:t>: Implement machine learning algorithms to analyze project applications, providing valuable insights on factors such as environmental impact, social benefits, and economic feasibility.</w:t>
        <w:br/>
        <w:t xml:space="preserve">4. </w:t>
      </w:r>
      <w:r>
        <w:rPr>
          <w:b/>
        </w:rPr>
        <w:t>Improved Risk Assessment</w:t>
      </w:r>
      <w:r>
        <w:t>: Leverage AI-driven risk assessment tools to evaluate the creditworthiness of applicants, reducing the likelihood of defaulted funding and increasing the overall success rate of funded projects.</w:t>
        <w:br/>
        <w:br/>
      </w:r>
      <w:r>
        <w:rPr>
          <w:b/>
        </w:rPr>
        <w:t>Operational Efficiency Activities:</w:t>
      </w:r>
      <w:r>
        <w:br/>
        <w:br/>
        <w:t xml:space="preserve">1. </w:t>
      </w:r>
      <w:r>
        <w:rPr>
          <w:b/>
        </w:rPr>
        <w:t>Streamlined Application Process</w:t>
      </w:r>
      <w:r>
        <w:t>: Develop an intuitive, user-friendly application portal that automates the submission process, reducing the need for manual data entry and minimizing errors.</w:t>
        <w:br/>
        <w:t xml:space="preserve">2. </w:t>
      </w:r>
      <w:r>
        <w:rPr>
          <w:b/>
        </w:rPr>
        <w:t>Automated Correspondence Management</w:t>
      </w:r>
      <w:r>
        <w:t>: Implement AI-powered tools to automatically respond to applicant inquiries, providing real-time updates on the application process, and ensuring a prompt response to critical queries.</w:t>
        <w:br/>
        <w:t xml:space="preserve">3. </w:t>
      </w:r>
      <w:r>
        <w:rPr>
          <w:b/>
        </w:rPr>
        <w:t>Predictive Analysis of Funding Outcomes</w:t>
      </w:r>
      <w:r>
        <w:t>: Utilize machine learning algorithms to analyze application data and predict the likelihood of funding approval, enabling applicants to adjust their strategies and improve their chances of securing funding.</w:t>
        <w:br/>
        <w:t xml:space="preserve">4. </w:t>
      </w:r>
      <w:r>
        <w:rPr>
          <w:b/>
        </w:rPr>
        <w:t>Data-Driven Decision Making</w:t>
      </w:r>
      <w:r>
        <w:t>: Provide actionable insights and analytics to support informed decision-making, helping project managers, funders, and applicants optimize their strategies and maximize the impact of funded projects.</w:t>
        <w:br/>
        <w:br/>
      </w:r>
      <w:r>
        <w:rPr>
          <w:b/>
        </w:rPr>
        <w:t>Value Chain Analysis Activities:</w:t>
      </w:r>
      <w:r>
        <w:br/>
        <w:br/>
        <w:t xml:space="preserve">1. </w:t>
      </w:r>
      <w:r>
        <w:rPr>
          <w:b/>
        </w:rPr>
        <w:t>Supply Chain Optimization</w:t>
      </w:r>
      <w:r>
        <w:t>: Analyze the renewable energy supply chain to identify areas for improvement and potential bottlenecks, enabling the development of more efficient and effective logistics and procurement systems.</w:t>
        <w:br/>
        <w:t xml:space="preserve">2. </w:t>
      </w:r>
      <w:r>
        <w:rPr>
          <w:b/>
        </w:rPr>
        <w:t>Industry Collaboration and Partnerships</w:t>
      </w:r>
      <w:r>
        <w:t>: Leverage AI-driven tools to connect funders, project managers, and renewable energy experts, facilitating knowledge sharing, capacity building, and collaborative decision-making.</w:t>
        <w:br/>
        <w:t xml:space="preserve">3. </w:t>
      </w:r>
      <w:r>
        <w:rPr>
          <w:b/>
        </w:rPr>
        <w:t>Global Market Insights</w:t>
      </w:r>
      <w:r>
        <w:t>: Develop AI-powered market intelligence systems to provide up-to-date information on global renewable energy markets, trends, and challenges, helping funders and project managers make informed investment decisions.</w:t>
        <w:br/>
        <w:t xml:space="preserve">4. </w:t>
      </w:r>
      <w:r>
        <w:rPr>
          <w:b/>
        </w:rPr>
        <w:t>Performance Metrics Development</w:t>
      </w:r>
      <w:r>
        <w:t>: Create data-driven performance metrics to measure the impact and effectiveness of funded projects, enabling continuous improvement and optimization of the value chain.</w:t>
        <w:br/>
        <w:br/>
        <w:t>By implementing these activities, the Enhancing Renewable Energy Project Funding through AI Automation business plan can create significant value, improve operational efficiency, and drive the growth of the renewable energy sector.</w:t>
      </w:r>
    </w:p>
    <w:p>
      <w:pPr>
        <w:pStyle w:val="Subtitle"/>
      </w:pPr>
      <w:r>
        <w:t xml:space="preserve">14-4. </w:t>
      </w:r>
      <w:r>
        <w:rPr>
          <w:b/>
        </w:rPr>
        <w:t>Business Model Canvas</w:t>
      </w:r>
      <w:r>
        <w:t>: Visualize and communicate business model clearly.</w:t>
      </w:r>
    </w:p>
    <w:p>
      <w:pPr/>
      <w:r>
        <w:t>Here's a Business Model Canvas for the Enhancing Renewable Energy Project Funding through AI Automation, specifically tailored for stakeholders.</w:t>
        <w:br/>
        <w:br/>
      </w:r>
      <w:r>
        <w:rPr>
          <w:b/>
        </w:rPr>
        <w:t>Business Model Canvas</w:t>
      </w:r>
      <w:r>
        <w:br/>
        <w:br/>
      </w:r>
      <w:r>
        <w:rPr>
          <w:b/>
        </w:rPr>
        <w:t>Customer Segments</w:t>
      </w:r>
      <w:r>
        <w:br/>
        <w:br/>
        <w:t xml:space="preserve">1. </w:t>
      </w:r>
      <w:r>
        <w:rPr>
          <w:b/>
        </w:rPr>
        <w:t>Renewable Energy Developers</w:t>
      </w:r>
      <w:r>
        <w:t>: Organizations, startups, and individuals involved in developing and investing in renewable energy projects.</w:t>
        <w:br/>
        <w:t xml:space="preserve">2. </w:t>
      </w:r>
      <w:r>
        <w:rPr>
          <w:b/>
        </w:rPr>
        <w:t>Financial Institutions</w:t>
      </w:r>
      <w:r>
        <w:t>: Banks, grants, and other financial institutions providing funding for renewable energy initiatives.</w:t>
        <w:br/>
        <w:t xml:space="preserve">3. </w:t>
      </w:r>
      <w:r>
        <w:rPr>
          <w:b/>
        </w:rPr>
        <w:t>Regulatory Bodies</w:t>
      </w:r>
      <w:r>
        <w:t>: Government agencies and institutions overseeing renewable energy policies and regulations.</w:t>
        <w:br/>
        <w:br/>
      </w:r>
      <w:r>
        <w:rPr>
          <w:b/>
        </w:rPr>
        <w:t>Value Proposition</w:t>
      </w:r>
      <w:r>
        <w:br/>
        <w:br/>
        <w:t xml:space="preserve">1. </w:t>
      </w:r>
      <w:r>
        <w:rPr>
          <w:b/>
        </w:rPr>
        <w:t>Streamlined Application Process</w:t>
      </w:r>
      <w:r>
        <w:t>: Simplified and automated application submission for renewable energy funding.</w:t>
        <w:br/>
        <w:t xml:space="preserve">2. </w:t>
      </w:r>
      <w:r>
        <w:rPr>
          <w:b/>
        </w:rPr>
        <w:t>Improved Accuracy</w:t>
      </w:r>
      <w:r>
        <w:t>: Reduced human error through AI-driven verification and validation.</w:t>
        <w:br/>
        <w:t xml:space="preserve">3. </w:t>
      </w:r>
      <w:r>
        <w:rPr>
          <w:b/>
        </w:rPr>
        <w:t>Enhanced Efficiency</w:t>
      </w:r>
      <w:r>
        <w:t>: Expedited processing times and reduced administrative burdens.</w:t>
        <w:br/>
        <w:t xml:space="preserve">4. </w:t>
      </w:r>
      <w:r>
        <w:rPr>
          <w:b/>
        </w:rPr>
        <w:t>Increased Accessibility</w:t>
      </w:r>
      <w:r>
        <w:t>: Wider access to funding for renewable energy projects, bridging the gap between developers and financial institutions.</w:t>
        <w:br/>
        <w:br/>
      </w:r>
      <w:r>
        <w:rPr>
          <w:b/>
        </w:rPr>
        <w:t>Channels</w:t>
      </w:r>
      <w:r>
        <w:br/>
        <w:br/>
        <w:t xml:space="preserve">1. </w:t>
      </w:r>
      <w:r>
        <w:rPr>
          <w:b/>
        </w:rPr>
        <w:t>Online Portal</w:t>
      </w:r>
      <w:r>
        <w:t>: Secure, user-friendly platform for developers to submit applications and track the status of their funding requests.</w:t>
        <w:br/>
        <w:t xml:space="preserve">2. </w:t>
      </w:r>
      <w:r>
        <w:rPr>
          <w:b/>
        </w:rPr>
        <w:t>Artificial Intelligence-powered Chatbots</w:t>
      </w:r>
      <w:r>
        <w:t>: AI-driven chatbots assist developers in navigating the application process and addressing inquiries.</w:t>
        <w:br/>
        <w:t xml:space="preserve">3. </w:t>
      </w:r>
      <w:r>
        <w:rPr>
          <w:b/>
        </w:rPr>
        <w:t>Email and Notification Systems</w:t>
      </w:r>
      <w:r>
        <w:t>: Automated email notifications for updates on funding requests and approval processes.</w:t>
        <w:br/>
        <w:br/>
      </w:r>
      <w:r>
        <w:rPr>
          <w:b/>
        </w:rPr>
        <w:t>Customer Relationships</w:t>
      </w:r>
      <w:r>
        <w:br/>
        <w:br/>
        <w:t xml:space="preserve">1. </w:t>
      </w:r>
      <w:r>
        <w:rPr>
          <w:b/>
        </w:rPr>
        <w:t>Developer Portal Access</w:t>
      </w:r>
      <w:r>
        <w:t>: Secured, user-friendly online platform for developers to manage their applications and track progress.</w:t>
        <w:br/>
        <w:t xml:space="preserve">2. </w:t>
      </w:r>
      <w:r>
        <w:rPr>
          <w:b/>
        </w:rPr>
        <w:t>Personalized Support</w:t>
      </w:r>
      <w:r>
        <w:t>: AI-powered chatbots provide support and assistance to developers throughout the application process.</w:t>
        <w:br/>
        <w:t xml:space="preserve">3. </w:t>
      </w:r>
      <w:r>
        <w:rPr>
          <w:b/>
        </w:rPr>
        <w:t>Regular Updates and Progress Reports</w:t>
      </w:r>
      <w:r>
        <w:t>: Developers receive regular updates and progress reports to ensure they are informed throughout the funding process.</w:t>
        <w:br/>
        <w:br/>
      </w:r>
      <w:r>
        <w:rPr>
          <w:b/>
        </w:rPr>
        <w:t>Revenue Streams</w:t>
      </w:r>
      <w:r>
        <w:br/>
        <w:br/>
        <w:t xml:space="preserve">1. </w:t>
      </w:r>
      <w:r>
        <w:rPr>
          <w:b/>
        </w:rPr>
        <w:t>Funding Subscription Fees</w:t>
      </w:r>
      <w:r>
        <w:t>: Fees paid by developers to access the AI-powered application platform and priority access to funding.</w:t>
        <w:br/>
        <w:t xml:space="preserve">2. </w:t>
      </w:r>
      <w:r>
        <w:rPr>
          <w:b/>
        </w:rPr>
        <w:t>Transaction Fees</w:t>
      </w:r>
      <w:r>
        <w:t>: Fees charged to developers for each successful funding request.</w:t>
        <w:br/>
        <w:t xml:space="preserve">3. </w:t>
      </w:r>
      <w:r>
        <w:rPr>
          <w:b/>
        </w:rPr>
        <w:t>Data Analytics and Insights</w:t>
      </w:r>
      <w:r>
        <w:t>: Anonymized data and insights from the application process sold to financial institutions and regulatory bodies.</w:t>
        <w:br/>
        <w:br/>
      </w:r>
      <w:r>
        <w:rPr>
          <w:b/>
        </w:rPr>
        <w:t>Key Resources</w:t>
      </w:r>
      <w:r>
        <w:br/>
        <w:br/>
        <w:t xml:space="preserve">1. </w:t>
      </w:r>
      <w:r>
        <w:rPr>
          <w:b/>
        </w:rPr>
        <w:t>AI Technologies</w:t>
      </w:r>
      <w:r>
        <w:t>: Advanced AI tools and machine learning algorithms for automating the application process.</w:t>
        <w:br/>
        <w:t xml:space="preserve">2. </w:t>
      </w:r>
      <w:r>
        <w:rPr>
          <w:b/>
        </w:rPr>
        <w:t>Development Team</w:t>
      </w:r>
      <w:r>
        <w:t>: Experienced developers, data scientists, and AI engineers to design and maintain the AI-powered platform.</w:t>
        <w:br/>
        <w:t xml:space="preserve">3. </w:t>
      </w:r>
      <w:r>
        <w:rPr>
          <w:b/>
        </w:rPr>
        <w:t>Infrastructure and Hosting</w:t>
      </w:r>
      <w:r>
        <w:t>: Secure, scalable infrastructure to support the online portal and AI-powered chatbots.</w:t>
        <w:br/>
        <w:br/>
      </w:r>
      <w:r>
        <w:rPr>
          <w:b/>
        </w:rPr>
        <w:t>Key Activities</w:t>
      </w:r>
      <w:r>
        <w:br/>
        <w:br/>
        <w:t xml:space="preserve">1. </w:t>
      </w:r>
      <w:r>
        <w:rPr>
          <w:b/>
        </w:rPr>
        <w:t>Platform Development</w:t>
      </w:r>
      <w:r>
        <w:t>: Design, build, and maintain the AI-powered application platform.</w:t>
        <w:br/>
        <w:t xml:space="preserve">2. </w:t>
      </w:r>
      <w:r>
        <w:rPr>
          <w:b/>
        </w:rPr>
        <w:t>AI Model Training and Updates</w:t>
      </w:r>
      <w:r>
        <w:t>: Continuously train and update AI models to improve accuracy and efficiency.</w:t>
        <w:br/>
        <w:t xml:space="preserve">3. </w:t>
      </w:r>
      <w:r>
        <w:rPr>
          <w:b/>
        </w:rPr>
        <w:t>Marketing and Outreach</w:t>
      </w:r>
      <w:r>
        <w:t>: Promote the platform to renewable energy developers and financial institutions.</w:t>
        <w:br/>
        <w:br/>
      </w:r>
      <w:r>
        <w:rPr>
          <w:b/>
        </w:rPr>
        <w:t>Key Partners</w:t>
      </w:r>
      <w:r>
        <w:br/>
        <w:br/>
        <w:t xml:space="preserve">1. </w:t>
      </w:r>
      <w:r>
        <w:rPr>
          <w:b/>
        </w:rPr>
        <w:t>Regulatory Bodies</w:t>
      </w:r>
      <w:r>
        <w:t>: Partnerships with regulatory bodies to ensure compliance with renewable energy regulations and policies.</w:t>
        <w:br/>
        <w:t xml:space="preserve">2. </w:t>
      </w:r>
      <w:r>
        <w:rPr>
          <w:b/>
        </w:rPr>
        <w:t>Financial Institutions</w:t>
      </w:r>
      <w:r>
        <w:t>: Collaborations with financial institutions to provide funding and support.</w:t>
        <w:br/>
        <w:t xml:space="preserve">3. </w:t>
      </w:r>
      <w:r>
        <w:rPr>
          <w:b/>
        </w:rPr>
        <w:t>Tech Partners</w:t>
      </w:r>
      <w:r>
        <w:t>: Partnerships with AI technology providers to enhance the platform's capabilities.</w:t>
        <w:br/>
        <w:br/>
      </w:r>
      <w:r>
        <w:rPr>
          <w:b/>
        </w:rPr>
        <w:t>Cost Structure</w:t>
      </w:r>
      <w:r>
        <w:br/>
        <w:br/>
        <w:t xml:space="preserve">1. </w:t>
      </w:r>
      <w:r>
        <w:rPr>
          <w:b/>
        </w:rPr>
        <w:t>Development and Maintenance</w:t>
      </w:r>
      <w:r>
        <w:t>: Costs associated with maintaining the platform, training AI models, and supporting the development team.</w:t>
        <w:br/>
        <w:t xml:space="preserve">2. </w:t>
      </w:r>
      <w:r>
        <w:rPr>
          <w:b/>
        </w:rPr>
        <w:t>Subscription and Transaction Fees</w:t>
      </w:r>
      <w:r>
        <w:t>: Fees paid by developers for accessing the platform and participating in the funding process.</w:t>
        <w:br/>
        <w:t xml:space="preserve">3. </w:t>
      </w:r>
      <w:r>
        <w:rPr>
          <w:b/>
        </w:rPr>
        <w:t>Marketing and Outreach</w:t>
      </w:r>
      <w:r>
        <w:t>: Expenses associated with promoting the platform to renewable energy developers and financial institutions.</w:t>
        <w:br/>
        <w:br/>
        <w:t>This Business Model Canvas provides a comprehensive outline of the Enhancing Renewable Energy Project Funding through AI Automation business model, highlighting key customer segments, value propositions, channels, customer relationships, revenue streams, key resources, key activities, key partners, and cost structure.</w:t>
      </w:r>
    </w:p>
    <w:p>
      <w:pPr>
        <w:pStyle w:val="Subtitle"/>
      </w:pPr>
      <w:r>
        <w:t xml:space="preserve">14-5. </w:t>
      </w:r>
      <w:r>
        <w:rPr>
          <w:b/>
        </w:rPr>
        <w:t>Ansoff Matrix</w:t>
      </w:r>
      <w:r>
        <w:t>: Determine growth strategies for market penetration.</w:t>
      </w:r>
    </w:p>
    <w:p>
      <w:pPr/>
      <w:r>
        <w:t>Based on the Ansoff Matrix, which categorizes growth strategies into four quadrants, the following growth strategies for Enhancing Renewable Energy Project Funding through AI Automation are tailored to each quadrant:</w:t>
        <w:br/>
        <w:br/>
      </w:r>
      <w:r>
        <w:rPr>
          <w:b/>
        </w:rPr>
        <w:t>Market Penetration Growth Strategies:</w:t>
      </w:r>
      <w:r>
        <w:br/>
        <w:br/>
        <w:t xml:space="preserve">1. </w:t>
      </w:r>
      <w:r>
        <w:rPr>
          <w:b/>
        </w:rPr>
        <w:t>Price Competition:</w:t>
      </w:r>
      <w:r>
        <w:t xml:space="preserve"> Develop an AI-powered application process that is faster and more efficient than traditional human-assisted applications, offering a competitive advantage and encouraging existing customers to continue using the service.</w:t>
        <w:br/>
        <w:t xml:space="preserve">2. </w:t>
      </w:r>
      <w:r>
        <w:rPr>
          <w:b/>
        </w:rPr>
        <w:t>Quality Compensation:</w:t>
      </w:r>
      <w:r>
        <w:t xml:space="preserve"> Implement a rebate system or prioritize applications from customers who use AI automation, encouraging them to upgrade their applications and reducing the volume of low-quality applications.</w:t>
        <w:br/>
        <w:t xml:space="preserve">3. </w:t>
      </w:r>
      <w:r>
        <w:rPr>
          <w:b/>
        </w:rPr>
        <w:t>Canned Services:</w:t>
      </w:r>
      <w:r>
        <w:t xml:space="preserve"> Offer pre-defined, AI-generated application templates for specific types of renewable energy projects, streamlining the application process for both existing and new customers.</w:t>
        <w:br/>
        <w:t xml:space="preserve">4. </w:t>
      </w:r>
      <w:r>
        <w:rPr>
          <w:b/>
        </w:rPr>
        <w:t>Customized Support:</w:t>
      </w:r>
      <w:r>
        <w:t xml:space="preserve"> Provide a dedicated AI-powered support service that answers frequent customer questions, utilizing AI to resolve issues quickly, offering enhanced customer experience.</w:t>
        <w:br/>
        <w:br/>
      </w:r>
      <w:r>
        <w:rPr>
          <w:b/>
        </w:rPr>
        <w:t>Market Development Growth Strategies:</w:t>
      </w:r>
      <w:r>
        <w:br/>
        <w:br/>
        <w:t xml:space="preserve">1. </w:t>
      </w:r>
      <w:r>
        <w:rPr>
          <w:b/>
        </w:rPr>
        <w:t>New Customer Segments:</w:t>
      </w:r>
      <w:r>
        <w:t xml:space="preserve"> Expand the AI-powered application process to cater to rural areas with limited internet connectivity, addressing the unique needs of off-grid communities and increasing the project's accessibility.</w:t>
        <w:br/>
        <w:t xml:space="preserve">2. </w:t>
      </w:r>
      <w:r>
        <w:rPr>
          <w:b/>
        </w:rPr>
        <w:t>New Product and Service Proliferation:</w:t>
      </w:r>
      <w:r>
        <w:t xml:space="preserve"> Develop an AI-based platform that offers a comprehensive suite of services, including grant writing, budgeting, and feasibility studies, to attract new customers and diversify revenue streams.</w:t>
        <w:br/>
        <w:t xml:space="preserve">3. </w:t>
      </w:r>
      <w:r>
        <w:rPr>
          <w:b/>
        </w:rPr>
        <w:t>Strategic Partnerships:</w:t>
      </w:r>
      <w:r>
        <w:t xml:space="preserve"> Collaborate with professional associations and renewable energy organizations to offer exclusive AI-driven services to their members, effectively targeting new customer segments.</w:t>
        <w:br/>
        <w:t xml:space="preserve">4. </w:t>
      </w:r>
      <w:r>
        <w:rPr>
          <w:b/>
        </w:rPr>
        <w:t>Vertical Integration:</w:t>
      </w:r>
      <w:r>
        <w:t xml:space="preserve"> Offer an integrated suite of services that leverage AI to optimize the entire renewable energy project lifecycle, from feasibility studies to project implementation and monitoring.</w:t>
        <w:br/>
        <w:br/>
      </w:r>
      <w:r>
        <w:rPr>
          <w:b/>
        </w:rPr>
        <w:t>Market Diversification Growth Strategies:</w:t>
      </w:r>
      <w:r>
        <w:br/>
        <w:br/>
        <w:t xml:space="preserve">1. </w:t>
      </w:r>
      <w:r>
        <w:rPr>
          <w:b/>
        </w:rPr>
        <w:t>Product Diversification:</w:t>
      </w:r>
      <w:r>
        <w:t xml:space="preserve"> Expand the AI-powered application process into adjacent markets, such as energy storage, smart grids, or energy efficiency, by developing specialized AI-assisted tools.</w:t>
        <w:br/>
        <w:t xml:space="preserve">2. </w:t>
      </w:r>
      <w:r>
        <w:rPr>
          <w:b/>
        </w:rPr>
        <w:t>Regulatory Compliance Services:</w:t>
      </w:r>
      <w:r>
        <w:t xml:space="preserve"> Offer AI-driven regulatory compliance and reporting services for renewables projects, catering to the demand from governments and organizations requiring accurate and timely compliance reports.</w:t>
        <w:br/>
        <w:t xml:space="preserve">3. </w:t>
      </w:r>
      <w:r>
        <w:rPr>
          <w:b/>
        </w:rPr>
        <w:t>Sustainability and Climate Change Services:</w:t>
      </w:r>
      <w:r>
        <w:t xml:space="preserve"> Develop an AI-based platform that helps companies assess their environmental impact, identify areas for improvement, and develop sustainability strategies, targeting the sustainability and climate change sectors.</w:t>
        <w:br/>
        <w:t xml:space="preserve">4. </w:t>
      </w:r>
      <w:r>
        <w:rPr>
          <w:b/>
        </w:rPr>
        <w:t>AI Training and Certification:</w:t>
      </w:r>
      <w:r>
        <w:t xml:space="preserve"> Offer training programs and certification services in AI applications for renewable energy, aiming to build a community of professionals who can effectively deploy AI solutions for their projects.</w:t>
        <w:br/>
        <w:br/>
      </w:r>
      <w:r>
        <w:rPr>
          <w:b/>
        </w:rPr>
        <w:t>Dynamic Capabilities Growth Strategies:</w:t>
      </w:r>
      <w:r>
        <w:br/>
        <w:br/>
        <w:t xml:space="preserve">1. </w:t>
      </w:r>
      <w:r>
        <w:rPr>
          <w:b/>
        </w:rPr>
        <w:t>Vertical Integration of AI Expertise:</w:t>
      </w:r>
      <w:r>
        <w:t xml:space="preserve"> Partner with AI researchers and experts to develop new AI-driven tools and services, dynamically expanding the project's capabilities.</w:t>
        <w:br/>
        <w:t xml:space="preserve">2. </w:t>
      </w:r>
      <w:r>
        <w:rPr>
          <w:b/>
        </w:rPr>
        <w:t>Adaptive to External Environment:</w:t>
      </w:r>
      <w:r>
        <w:t xml:space="preserve"> Continuously update and refine the AI-powered application process to better respond to changes in government policies, new technologies, and market trends.</w:t>
        <w:br/>
        <w:t xml:space="preserve">3. </w:t>
      </w:r>
      <w:r>
        <w:rPr>
          <w:b/>
        </w:rPr>
        <w:t>Organizational Innovation:</w:t>
      </w:r>
      <w:r>
        <w:t xml:space="preserve"> Foster an employee innovation culture within the company, encouraging employees to experiment and develop new AI-driven solutions that address emerging market needs.</w:t>
        <w:br/>
        <w:t xml:space="preserve">4. </w:t>
      </w:r>
      <w:r>
        <w:rPr>
          <w:b/>
        </w:rPr>
        <w:t>Business Model Innovation:</w:t>
      </w:r>
      <w:r>
        <w:t xml:space="preserve"> Develop new revenue streams and expanded AI-driven business models, including data-as-a-service, AI-assisted consulting services, or AI-based intelligence platforms.</w:t>
        <w:br/>
        <w:br/>
        <w:t>By adopting these growth strategies tailored to each quadrant of the Ansoff Matrix, Enhancing Renewable Energy Project Funding through AI Automation can effectively implement Market Penetration, Development, and Diversification strategies to drive business growth.</w:t>
      </w:r>
    </w:p>
    <w:p>
      <w:pPr>
        <w:pStyle w:val="Subtitle"/>
      </w:pPr>
      <w:r>
        <w:t xml:space="preserve">14-6. </w:t>
      </w:r>
      <w:r>
        <w:rPr>
          <w:b/>
        </w:rPr>
        <w:t>PESTEL Analysis</w:t>
      </w:r>
      <w:r>
        <w:t>: Assess political, economic, social factors impacting.</w:t>
      </w:r>
    </w:p>
    <w:p>
      <w:pPr/>
      <w:r/>
      <w:r>
        <w:rPr>
          <w:b/>
        </w:rPr>
        <w:t>PESTEL Analysis: Enhancing Renewable Energy Project Funding through AI Automation</w:t>
      </w:r>
      <w:r>
        <w:br/>
        <w:br/>
        <w:t>The Enhancing Renewable Energy Project Funding through AI Automation project aims to utilize Artificial Intelligence (AI) in automating the application process for international renewable energy funds. To assess the external factors impacting this business, we'll conduct a PESTEL analysis.</w:t>
        <w:br/>
        <w:br/>
      </w:r>
      <w:r>
        <w:rPr>
          <w:b/>
        </w:rPr>
        <w:t>P - Political Factors:</w:t>
      </w:r>
      <w:r>
        <w:br/>
        <w:br/>
        <w:t xml:space="preserve">1. </w:t>
      </w:r>
      <w:r>
        <w:rPr>
          <w:b/>
        </w:rPr>
        <w:t>Government Support</w:t>
      </w:r>
      <w:r>
        <w:t>: Renewable energy policies and regulations can significantly impact the success of this project. Favorable policies, such as tax incentives and emission targets, can ensure a steady supply of funds for renewable energy projects.</w:t>
        <w:br/>
        <w:t xml:space="preserve">2. </w:t>
      </w:r>
      <w:r>
        <w:rPr>
          <w:b/>
        </w:rPr>
        <w:t>International Cooperation</w:t>
      </w:r>
      <w:r>
        <w:t>: Global agreements, like the Paris Agreement, promote cooperation among nations, creating an environment conducive to international renewable energy funding.</w:t>
        <w:br/>
        <w:br/>
      </w:r>
      <w:r>
        <w:rPr>
          <w:b/>
        </w:rPr>
        <w:t>E - Economic Factors:</w:t>
      </w:r>
      <w:r>
        <w:br/>
        <w:br/>
        <w:t xml:space="preserve">1. </w:t>
      </w:r>
      <w:r>
        <w:rPr>
          <w:b/>
        </w:rPr>
        <w:t>Increased Energy Demand</w:t>
      </w:r>
      <w:r>
        <w:t>: Growing energy consumption, especially in emerging markets, creates a pressing need for renewable energy sources, increasing the demand for funding.</w:t>
        <w:br/>
        <w:t xml:space="preserve">2. </w:t>
      </w:r>
      <w:r>
        <w:rPr>
          <w:b/>
        </w:rPr>
        <w:t>Economic Growth</w:t>
      </w:r>
      <w:r>
        <w:t>: As economies grow, so does the demand for energy, pushing governments to explore alternative, cost-effective sources, such as renewable energy.</w:t>
        <w:br/>
        <w:t xml:space="preserve">3. </w:t>
      </w:r>
      <w:r>
        <w:rPr>
          <w:b/>
        </w:rPr>
        <w:t>Investment Climate</w:t>
      </w:r>
      <w:r>
        <w:t>: Shifting investor sentiment towards sustainable investments can increase funding for renewable energy projects.</w:t>
        <w:br/>
        <w:br/>
      </w:r>
      <w:r>
        <w:rPr>
          <w:b/>
        </w:rPr>
        <w:t>S - Social Factors:</w:t>
      </w:r>
      <w:r>
        <w:br/>
        <w:br/>
        <w:t xml:space="preserve">1. </w:t>
      </w:r>
      <w:r>
        <w:rPr>
          <w:b/>
        </w:rPr>
        <w:t>Public Awareness and Demand</w:t>
      </w:r>
      <w:r>
        <w:t>: Growing public awareness and concern about climate change drive demand for renewable energy sources, encouraging governments and investors to invest in these projects.</w:t>
        <w:br/>
        <w:t xml:space="preserve">2. </w:t>
      </w:r>
      <w:r>
        <w:rPr>
          <w:b/>
        </w:rPr>
        <w:t>Social Impact</w:t>
      </w:r>
      <w:r>
        <w:t>: Renovable energy projects can generate jobs, stimulate local economies, and improve environmental conditions, fostering a positive social environment for the project.</w:t>
        <w:br/>
        <w:br/>
      </w:r>
      <w:r>
        <w:rPr>
          <w:b/>
        </w:rPr>
        <w:t>T - Technological Factors:</w:t>
      </w:r>
      <w:r>
        <w:br/>
        <w:br/>
        <w:t xml:space="preserve">1. </w:t>
      </w:r>
      <w:r>
        <w:rPr>
          <w:b/>
        </w:rPr>
        <w:t>Advancements in AI</w:t>
      </w:r>
      <w:r>
        <w:t>: As AI technologies improve, the project becomes more efficient, reducing human error and increasing the speed of application processing.</w:t>
        <w:br/>
        <w:t xml:space="preserve">2. </w:t>
      </w:r>
      <w:r>
        <w:rPr>
          <w:b/>
        </w:rPr>
        <w:t>Renewable Energy Technological Advancements</w:t>
      </w:r>
      <w:r>
        <w:t>: Advancements in renewable energy technologies, such as solar and wind power, create the need for innovative financing solutions, like AI-automated funding applications.</w:t>
        <w:br/>
        <w:br/>
      </w:r>
      <w:r>
        <w:rPr>
          <w:b/>
        </w:rPr>
        <w:t>E - Environmental Factors:</w:t>
      </w:r>
      <w:r>
        <w:br/>
        <w:br/>
        <w:t xml:space="preserve">1. </w:t>
      </w:r>
      <w:r>
        <w:rPr>
          <w:b/>
        </w:rPr>
        <w:t>Climate Change</w:t>
      </w:r>
      <w:r>
        <w:t>: The urgent need to address climate change, driven by atmospheric CO2 levels, creates a strong demand for renewable energy sources and generates pressure on governments to financially support the transition.</w:t>
        <w:br/>
        <w:t xml:space="preserve">2. </w:t>
      </w:r>
      <w:r>
        <w:rPr>
          <w:b/>
        </w:rPr>
        <w:t>Environmental Impact</w:t>
      </w:r>
      <w:r>
        <w:t>: Benefits of renewable energy projects, such as reduced greenhouse gas emissions, contribute to the environmental narrative, supporting the project.</w:t>
        <w:br/>
        <w:br/>
      </w:r>
      <w:r>
        <w:rPr>
          <w:b/>
        </w:rPr>
        <w:t>L - Legal Factors:</w:t>
      </w:r>
      <w:r>
        <w:br/>
        <w:br/>
        <w:t xml:space="preserve">1. </w:t>
      </w:r>
      <w:r>
        <w:rPr>
          <w:b/>
        </w:rPr>
        <w:t>Regulatory Frameworks</w:t>
      </w:r>
      <w:r>
        <w:t>: Existing regulatory frameworks, under which the project will operate, can provide clarity on funding processes and reduce uncertainty.</w:t>
        <w:br/>
        <w:t xml:space="preserve">2. </w:t>
      </w:r>
      <w:r>
        <w:rPr>
          <w:b/>
        </w:rPr>
        <w:t>Data Protection Laws</w:t>
      </w:r>
      <w:r>
        <w:t>: Strict data protection laws, such as the General Data Protection Regulation (GDPR), must be adhered to, when processing and storing user data for the AI-assisted application process.</w:t>
        <w:br/>
        <w:br/>
      </w:r>
      <w:r>
        <w:rPr>
          <w:b/>
        </w:rPr>
        <w:t>Projections and Mitigation Strategies:</w:t>
      </w:r>
      <w:r>
        <w:br/>
        <w:br/>
        <w:t>Understanding the complex interplay of these factors can help mitigate potential risks and maximize opportunities for the Enhancing Renewable Energy Project Funding through AI Automation. To succeed:</w:t>
        <w:br/>
        <w:br/>
        <w:t>- Foster strong relationships with supportive governments and international organizations</w:t>
        <w:br/>
        <w:t>- Foster efficient partnerships with key stakeholders in the renewable energy sector</w:t>
        <w:br/>
        <w:t>- Continue investment in AI research and development</w:t>
        <w:br/>
        <w:t>- Ensure compliance with environmental regulations and industry data protection laws</w:t>
        <w:br/>
        <w:t>- Proactively address changing economic and regulatory landscapes</w:t>
        <w:br/>
        <w:br/>
        <w:t>By continuously assessing and responding to the influence of the external environment, this project can thrive and create sustainable opportunities for the integration of renewable energy and innovative funding solutions.</w:t>
      </w:r>
    </w:p>
    <w:p>
      <w:pPr>
        <w:pStyle w:val="Subtitle"/>
      </w:pPr>
      <w:r>
        <w:t xml:space="preserve">14-7. </w:t>
      </w:r>
      <w:r>
        <w:rPr>
          <w:b/>
        </w:rPr>
        <w:t>Balanced Scorecard</w:t>
      </w:r>
      <w:r>
        <w:t>: Monitor performance, align strategies with objectives.</w:t>
      </w:r>
    </w:p>
    <w:p>
      <w:pPr/>
      <w:r/>
      <w:r>
        <w:rPr>
          <w:b/>
        </w:rPr>
        <w:t>Enhancing Renewable Energy Project Funding through AI Automation Balanced Scorecard</w:t>
      </w:r>
      <w:r>
        <w:br/>
        <w:br/>
      </w:r>
      <w:r>
        <w:rPr>
          <w:b/>
        </w:rPr>
        <w:t>Current Situation Analysis</w:t>
      </w:r>
      <w:r>
        <w:br/>
        <w:br/>
        <w:t>The current Enhancing Renewable Energy Project Funding through AI Automation project aims to utilize Artificial Intelligence (AI) in automating the application process for international renewable energy funds. The key objectives of this project are to streamline the submission of funding applications, reduce human error, and improve overall efficiency.</w:t>
        <w:br/>
        <w:br/>
      </w:r>
      <w:r>
        <w:rPr>
          <w:b/>
        </w:rPr>
        <w:t>Strategic Objectives</w:t>
      </w:r>
      <w:r>
        <w:br/>
        <w:br/>
        <w:t>The project objectives are:</w:t>
        <w:br/>
        <w:br/>
        <w:t xml:space="preserve">1. </w:t>
      </w:r>
      <w:r>
        <w:rPr>
          <w:b/>
        </w:rPr>
        <w:t>Increase Funding Efficiency</w:t>
      </w:r>
      <w:r>
        <w:t>: Automate the application process to improve the submission of funding applications and reduce manual errors.</w:t>
        <w:br/>
        <w:t xml:space="preserve">2. </w:t>
      </w:r>
      <w:r>
        <w:rPr>
          <w:b/>
        </w:rPr>
        <w:t>Enhance Quality Control</w:t>
      </w:r>
      <w:r>
        <w:t>: Leverage AI technologies to review and assess application submissions, ensuring that they meet quality standards.</w:t>
        <w:br/>
        <w:t xml:space="preserve">3. </w:t>
      </w:r>
      <w:r>
        <w:rPr>
          <w:b/>
        </w:rPr>
        <w:t>Improved Decision Making</w:t>
      </w:r>
      <w:r>
        <w:t>: Analyze application data to provide insights and support informed decision-making for funding allocations.</w:t>
        <w:br/>
        <w:br/>
      </w:r>
      <w:r>
        <w:rPr>
          <w:b/>
        </w:rPr>
        <w:t>Balanced Scorecard Framework</w:t>
      </w:r>
      <w:r>
        <w:br/>
        <w:br/>
        <w:t>The following Balanced Scorecard (BSC) framework will be used to monitor the project's performance against strategic objectives:</w:t>
        <w:br/>
        <w:br/>
      </w:r>
      <w:r>
        <w:rPr>
          <w:b/>
        </w:rPr>
        <w:t>Financial Perspective</w:t>
      </w:r>
      <w:r>
        <w:br/>
        <w:br/>
        <w:t>* Key Performance Indicators (KPIs):</w:t>
        <w:br/>
        <w:tab/>
        <w:t>+ Reduced funding application processing time by 30%</w:t>
        <w:br/>
        <w:tab/>
        <w:t>+ Decreased human error rate by 25%</w:t>
        <w:br/>
        <w:tab/>
        <w:t>+ Increased funding approvals by 20%</w:t>
        <w:br/>
        <w:t>* Financial targets:</w:t>
        <w:br/>
        <w:tab/>
        <w:t>+ $X million in funding allocated in the first year</w:t>
        <w:br/>
        <w:tab/>
        <w:t>+ $Y million in funding allocated in the second year</w:t>
        <w:br/>
        <w:br/>
      </w:r>
      <w:r>
        <w:rPr>
          <w:b/>
        </w:rPr>
        <w:t>Customer Perspective</w:t>
      </w:r>
      <w:r>
        <w:br/>
        <w:br/>
        <w:t>* KPIs:</w:t>
        <w:br/>
        <w:tab/>
        <w:t>+ Improved customer satisfaction ratings by 15% due to reduced processing times</w:t>
        <w:br/>
        <w:tab/>
        <w:t>+ Increased customer retention by 5%</w:t>
        <w:br/>
        <w:t>* Customer targets:</w:t>
        <w:br/>
        <w:tab/>
        <w:t>+ Target application volume: 100 submissions per quarter</w:t>
        <w:br/>
        <w:tab/>
        <w:t>+ Target approval rate: 90%</w:t>
        <w:br/>
        <w:br/>
      </w:r>
      <w:r>
        <w:rPr>
          <w:b/>
        </w:rPr>
        <w:t>Internal Processes Perspective</w:t>
      </w:r>
      <w:r>
        <w:br/>
        <w:br/>
        <w:t>* KPIs:</w:t>
        <w:br/>
        <w:tab/>
        <w:t>+ Standardization of application processes: 80%</w:t>
        <w:br/>
        <w:tab/>
        <w:t>+ Availability of AI system: 95%</w:t>
        <w:br/>
        <w:t>* Internal target: Implement AI system within 9 months</w:t>
        <w:br/>
        <w:br/>
      </w:r>
      <w:r>
        <w:rPr>
          <w:b/>
        </w:rPr>
        <w:t>Learning and Growth Perspective</w:t>
      </w:r>
      <w:r>
        <w:br/>
        <w:br/>
        <w:t>* KPIs:</w:t>
        <w:br/>
        <w:tab/>
        <w:t>+ Employee knowledge and skills upgrade: 75%</w:t>
        <w:br/>
        <w:tab/>
        <w:t>+ Implementation of knowledge sharing platforms: 100%</w:t>
        <w:br/>
        <w:t>* Target: Achieve certification for AI implementation within 12 months</w:t>
        <w:br/>
        <w:br/>
      </w:r>
      <w:r>
        <w:rPr>
          <w:b/>
        </w:rPr>
        <w:t>Action Plan and Timeline</w:t>
      </w:r>
      <w:r>
        <w:br/>
        <w:br/>
        <w:t>1. Month 1-3: Develop AI system and integrate it with existing application infrastructure.</w:t>
        <w:br/>
        <w:t>2. Month 4-6: Conduct pilot tests and iterate AI system to improve accuracy and efficiency.</w:t>
        <w:br/>
        <w:t>3. Month 7-12: Deploy AI system and monitor performance against KPIs.</w:t>
        <w:br/>
        <w:t>4. Year 2: Analyze data and make necessary adjustments to AI system.</w:t>
        <w:br/>
        <w:br/>
      </w:r>
      <w:r>
        <w:rPr>
          <w:b/>
        </w:rPr>
        <w:t>Additional Recommendations</w:t>
      </w:r>
      <w:r>
        <w:br/>
        <w:br/>
        <w:t>1. Establish a project steering committee to provide strategic oversight and guidance.</w:t>
        <w:br/>
        <w:t>2. Develop a communication plan to ensure transparency and stakeholder engagement.</w:t>
        <w:br/>
        <w:t>3. Conduct regular reviews and assessments to identify areas for improvement.</w:t>
        <w:br/>
        <w:br/>
        <w:t>By implementing this Balanced Scorecard framework, we can effectively monitor performance against strategic objectives and make adjustments to the Enhancing Renewable Energy Project Funding through AI Automation business plan accordingly.</w:t>
      </w:r>
    </w:p>
    <w:p>
      <w:pPr>
        <w:pStyle w:val="Subtitle"/>
      </w:pPr>
      <w:r>
        <w:t>15. Requirements: Requirements analysis</w:t>
      </w:r>
    </w:p>
    <w:p>
      <w:pPr/>
      <w:r/>
      <w:r>
        <w:rPr>
          <w:b/>
        </w:rPr>
        <w:t>Requirements Analysis Report: Enhancing Renewable Energy Project Funding through AI Automation of Requirements Analysis</w:t>
      </w:r>
      <w:r>
        <w:br/>
        <w:br/>
      </w:r>
      <w:r>
        <w:rPr>
          <w:b/>
        </w:rPr>
        <w:t>Executive Summary:</w:t>
      </w:r>
      <w:r>
        <w:br/>
        <w:t>The Enhancing Renewable Energy Project Funding through AI Automation of Requirements Analysis aims to utilize Artificial Intelligence (AI) in automating the application process for international renewable energy funds. This report outlines the requirements necessary for successful implementation of the business plan, including resources, technology, and workforce.</w:t>
        <w:br/>
        <w:br/>
      </w:r>
      <w:r>
        <w:rPr>
          <w:b/>
        </w:rPr>
        <w:t>Business Objectives:</w:t>
      </w:r>
      <w:r>
        <w:br/>
        <w:br/>
        <w:t>* Automate the application process for international renewable energy funds using AI technologies</w:t>
        <w:br/>
        <w:t>* Streamline the submission of funding applications</w:t>
        <w:br/>
        <w:t>* Reduce human error</w:t>
        <w:br/>
        <w:t>* Improve overall efficiency in accessing financial resources for renewable energy initiatives</w:t>
        <w:br/>
        <w:br/>
      </w:r>
      <w:r>
        <w:rPr>
          <w:b/>
        </w:rPr>
        <w:t>Requirements for Resource Allocation:</w:t>
      </w:r>
      <w:r>
        <w:br/>
        <w:br/>
        <w:t xml:space="preserve">1. </w:t>
      </w:r>
      <w:r>
        <w:rPr>
          <w:b/>
        </w:rPr>
        <w:t>Human Resources:</w:t>
      </w:r>
      <w:r>
        <w:br/>
        <w:tab/>
        <w:t>* 2 full-time professionals (Business Analyst, Software Developer) with expertise in AI, finance, and renewable energy</w:t>
        <w:br/>
        <w:tab/>
        <w:t>* 1 part-time business analyst to oversee project implementation and monitoring</w:t>
        <w:br/>
        <w:t xml:space="preserve">2. </w:t>
      </w:r>
      <w:r>
        <w:rPr>
          <w:b/>
        </w:rPr>
        <w:t>Technology:</w:t>
      </w:r>
      <w:r>
        <w:br/>
        <w:tab/>
        <w:t>* AI-powered software with integrated natural language processing (NLP) capabilities to analyze funding application submissions</w:t>
        <w:br/>
        <w:tab/>
        <w:t>* Reliable data storage and management systems for storing and retrieving application data</w:t>
        <w:br/>
        <w:tab/>
        <w:t>* Network infrastructure to facilitate collaboration and data exchange between stakeholders</w:t>
        <w:br/>
        <w:t xml:space="preserve">3. </w:t>
      </w:r>
      <w:r>
        <w:rPr>
          <w:b/>
        </w:rPr>
        <w:t>Infrastructure:</w:t>
      </w:r>
      <w:r>
        <w:br/>
        <w:tab/>
        <w:t>* Cloud-based storage and computational resources to support AI model development and training</w:t>
        <w:br/>
        <w:tab/>
        <w:t>* Highly available server infrastructure for secure data processing and management</w:t>
        <w:br/>
        <w:t xml:space="preserve">4. </w:t>
      </w:r>
      <w:r>
        <w:rPr>
          <w:b/>
        </w:rPr>
        <w:t>Financial Requirements:</w:t>
      </w:r>
      <w:r>
        <w:br/>
        <w:tab/>
        <w:t>* Initial investment: $500,000 for software development, infrastructure, and initial project team salaries</w:t>
        <w:br/>
        <w:tab/>
        <w:t>* Ongoing expenses: $100,000 per annum for software maintenance, staff salaries, and infrastructure costs</w:t>
        <w:br/>
        <w:br/>
      </w:r>
      <w:r>
        <w:rPr>
          <w:b/>
        </w:rPr>
        <w:t>Technical Requirements:</w:t>
      </w:r>
      <w:r>
        <w:br/>
        <w:br/>
        <w:t xml:space="preserve">1. </w:t>
      </w:r>
      <w:r>
        <w:rPr>
          <w:b/>
        </w:rPr>
        <w:t>AI Platform:</w:t>
      </w:r>
      <w:r>
        <w:t xml:space="preserve"> Select and deploy a suitable AI platform (e.g., TensorFlow, PyTorch, Natural Language Toolkit) that integrates NLP capabilities</w:t>
        <w:br/>
        <w:t xml:space="preserve">2. </w:t>
      </w:r>
      <w:r>
        <w:rPr>
          <w:b/>
        </w:rPr>
        <w:t>Data Processing:</w:t>
      </w:r>
      <w:r>
        <w:t xml:space="preserve"> Develop a data processing framework to handle and preprocess the large-scale data required for model development</w:t>
        <w:br/>
        <w:t xml:space="preserve">3. </w:t>
      </w:r>
      <w:r>
        <w:rPr>
          <w:b/>
        </w:rPr>
        <w:t>Model Training:</w:t>
      </w:r>
      <w:r>
        <w:t xml:space="preserve"> Create and train AI models for detecting funding eligibility and potential issues with application submissions</w:t>
        <w:br/>
        <w:t xml:space="preserve">4. </w:t>
      </w:r>
      <w:r>
        <w:rPr>
          <w:b/>
        </w:rPr>
        <w:t>User Interface:</w:t>
      </w:r>
      <w:r>
        <w:t xml:space="preserve"> Design a user-friendly interface for sponsors to submit applications and stakeholders to track progress</w:t>
        <w:br/>
        <w:br/>
      </w:r>
      <w:r>
        <w:rPr>
          <w:b/>
        </w:rPr>
        <w:t>Security Requirements:</w:t>
      </w:r>
      <w:r>
        <w:br/>
        <w:br/>
        <w:t xml:space="preserve">1. </w:t>
      </w:r>
      <w:r>
        <w:rPr>
          <w:b/>
        </w:rPr>
        <w:t>Data Encryption:</w:t>
      </w:r>
      <w:r>
        <w:t xml:space="preserve"> Ensure that all sensitive data (e.g., personal identifiable information, financial data) is encrypted and stored securely</w:t>
        <w:br/>
        <w:t xml:space="preserve">2. </w:t>
      </w:r>
      <w:r>
        <w:rPr>
          <w:b/>
        </w:rPr>
        <w:t>Access Controls:</w:t>
      </w:r>
      <w:r>
        <w:t xml:space="preserve"> Implement strict access controls to prevent unauthorized access to data and AI model outputs</w:t>
        <w:br/>
        <w:t xml:space="preserve">3. </w:t>
      </w:r>
      <w:r>
        <w:rPr>
          <w:b/>
        </w:rPr>
        <w:t>Data Auditing:</w:t>
      </w:r>
      <w:r>
        <w:t xml:space="preserve"> Regularly audit and monitor AI model output and decision-making processes for accuracy and fairness</w:t>
        <w:br/>
        <w:br/>
      </w:r>
      <w:r>
        <w:rPr>
          <w:b/>
        </w:rPr>
        <w:t>Implementation Roadmap:</w:t>
      </w:r>
      <w:r>
        <w:br/>
        <w:br/>
        <w:t xml:space="preserve">1. </w:t>
      </w:r>
      <w:r>
        <w:rPr>
          <w:b/>
        </w:rPr>
        <w:t>Phase 1 (0-6 months):</w:t>
      </w:r>
      <w:r>
        <w:t xml:space="preserve"> AI model development, data collection, and software development</w:t>
        <w:br/>
        <w:t xml:space="preserve">2. </w:t>
      </w:r>
      <w:r>
        <w:rPr>
          <w:b/>
        </w:rPr>
        <w:t>Phase 2 (6-12 months):</w:t>
      </w:r>
      <w:r>
        <w:t xml:space="preserve"> Testing, iteration, and model refinement</w:t>
        <w:br/>
        <w:t xml:space="preserve">3. </w:t>
      </w:r>
      <w:r>
        <w:rPr>
          <w:b/>
        </w:rPr>
        <w:t>Phase 3 (12-18 months):</w:t>
      </w:r>
      <w:r>
        <w:t xml:space="preserve"> Deployment, roll-out, and evaluation</w:t>
        <w:br/>
        <w:br/>
      </w:r>
      <w:r>
        <w:rPr>
          <w:b/>
        </w:rPr>
        <w:t>Conclusion:</w:t>
      </w:r>
      <w:r>
        <w:br/>
        <w:t>The Enhancing Renewable Energy Project Funding through AI Automation of Requirements Analysis requires significant investment in resources, technology, and workforce. By allocating the necessary resources and prioritizing technical and security requirements, we can effectively implement AI automation and improve efficiency in sourcing international renewable energy funds.</w:t>
      </w:r>
    </w:p>
    <w:p>
      <w:pPr>
        <w:pStyle w:val="Subtitle"/>
      </w:pPr>
      <w:r>
        <w:t>16. Revenue: Additional revenue</w:t>
      </w:r>
    </w:p>
    <w:p>
      <w:pPr/>
      <w:r>
        <w:t>As a radio scriptwriter, you're already involved in creating engaging content, but now you're looking to explore additional revenue streams or business diversification opportunities related to the Enhancing Renewable Energy Project Funding through AI Automation of Additional Revenue Streams. Here are some potential ideas to consider:</w:t>
        <w:br/>
        <w:br/>
        <w:t xml:space="preserve">1. </w:t>
      </w:r>
      <w:r>
        <w:rPr>
          <w:b/>
        </w:rPr>
        <w:t>Content Creation Services</w:t>
      </w:r>
      <w:r>
        <w:t>: Offer content creation services for renewable energy companies, including scriptwriting, video production, and social media management. This way, you can tap into the growing demand for sustainable and eco-friendly content.</w:t>
        <w:br/>
        <w:t xml:space="preserve">2. </w:t>
      </w:r>
      <w:r>
        <w:rPr>
          <w:b/>
        </w:rPr>
        <w:t>AI Training and Consulting</w:t>
      </w:r>
      <w:r>
        <w:t>: Develop and sell training programs or consult on AI implementation for businesses looking to automate their processes. As a radio scriptwriter, you may have a unique understanding of the importance of clear communication and storytelling in AI-driven applications.</w:t>
        <w:br/>
        <w:t xml:space="preserve">3. </w:t>
      </w:r>
      <w:r>
        <w:rPr>
          <w:b/>
        </w:rPr>
        <w:t>Virtual Content Agency</w:t>
      </w:r>
      <w:r>
        <w:t>: Establish a virtual content agency that provides services such as podcast production, video content creation, and social media management to sustainable businesses. This could be a natural extension of your current skillset.</w:t>
        <w:br/>
        <w:t xml:space="preserve">4. </w:t>
      </w:r>
      <w:r>
        <w:rPr>
          <w:b/>
        </w:rPr>
        <w:t>Renewable Energy Advocacy</w:t>
      </w:r>
      <w:r>
        <w:t>: Use your platform as a radio scriptwriter to create content advocating for renewable energy causes and the benefits of AI in accelerating the transition to a cleaner, greener future.</w:t>
        <w:br/>
        <w:t xml:space="preserve">5. </w:t>
      </w:r>
      <w:r>
        <w:rPr>
          <w:b/>
        </w:rPr>
        <w:t>AI-Powered Storytelling</w:t>
      </w:r>
      <w:r>
        <w:t>: Develop and sell courses or workshops on using AI technologies to create engaging stories and narratives for sustainable businesses, highlighting the benefits of renewable energy and environmental conservation.</w:t>
        <w:br/>
        <w:t xml:space="preserve">6. </w:t>
      </w:r>
      <w:r>
        <w:rPr>
          <w:b/>
        </w:rPr>
        <w:t>Podcasts and Video Production</w:t>
      </w:r>
      <w:r>
        <w:t>: Create and sell podcasts or videos on sustainable topics, utilizing your expertise as a radio scriptwriter to explore emerging trends and successes in the renewable energy sector.</w:t>
        <w:br/>
        <w:t xml:space="preserve">7. </w:t>
      </w:r>
      <w:r>
        <w:rPr>
          <w:b/>
        </w:rPr>
        <w:t>E-commerce Store</w:t>
      </w:r>
      <w:r>
        <w:t>: Launch an e-commerce store focused on eco-friendly products, renewable energy solutions, or AI-powered consulting services. This could be a multi-faceted approach to monetizing your expertise.</w:t>
        <w:br/>
        <w:t xml:space="preserve">8. </w:t>
      </w:r>
      <w:r>
        <w:rPr>
          <w:b/>
        </w:rPr>
        <w:t>Affiliate Marketing</w:t>
      </w:r>
      <w:r>
        <w:t>: Promote AI-powered tools, platforms, or services related to the renewable energy sector, earning commissions for each successful sale made through your unique referral link.</w:t>
        <w:br/>
        <w:t xml:space="preserve">9. </w:t>
      </w:r>
      <w:r>
        <w:rPr>
          <w:b/>
        </w:rPr>
        <w:t>Sustainable Business Planning</w:t>
      </w:r>
      <w:r>
        <w:t>: Offer consulting services to small businesses, helping them develop sustainable business plans, navigate the environmental impact of their operations, and explore opportunities for renewable energy integration.</w:t>
        <w:br/>
        <w:t xml:space="preserve">10. </w:t>
      </w:r>
      <w:r>
        <w:rPr>
          <w:b/>
        </w:rPr>
        <w:t>Online Courses</w:t>
      </w:r>
      <w:r>
        <w:t>: Create and sell online courses covering topics related to sustainable business practices, renewable energy, and AI-driven solutions. This could help you build a loyal audience and generate passive income.</w:t>
        <w:br/>
        <w:br/>
        <w:t>By exploring these ideas, you can diversify your revenue streams, tap into the growing demand for sustainable solutions, and establish yourself as a thought leader in the renewable energy and AI spaces.</w:t>
      </w:r>
    </w:p>
    <w:p>
      <w:pPr>
        <w:pStyle w:val="Subtitle"/>
      </w:pPr>
      <w:r>
        <w:t>17. Marketing: Marketing and branding</w:t>
      </w:r>
    </w:p>
    <w:p>
      <w:pPr/>
      <w:r/>
      <w:r>
        <w:rPr>
          <w:b/>
        </w:rPr>
        <w:t>Marketing Strategy and Brand Awareness Proposal for Enhancing Renewable Energy Project Funding through AI Automation</w:t>
      </w:r>
      <w:r>
        <w:br/>
        <w:br/>
      </w:r>
      <w:r>
        <w:rPr>
          <w:b/>
        </w:rPr>
        <w:t>Executive Summary:</w:t>
      </w:r>
      <w:r>
        <w:br/>
        <w:t>Our comprehensive marketing strategy will focus on raising brand awareness, positioning, and customer acquisition for the Enhancing Renewable Energy Project Funding through AI Automation initiative. By leveraging the power of Artificial Intelligence (AI), we aim to attract international renewable energy funds, streamline the application process, reduce human error, and improve overall efficiency.</w:t>
        <w:br/>
        <w:br/>
      </w:r>
      <w:r>
        <w:rPr>
          <w:b/>
        </w:rPr>
        <w:t>Marketing Objectives:</w:t>
      </w:r>
      <w:r>
        <w:br/>
        <w:br/>
        <w:t xml:space="preserve">1. </w:t>
      </w:r>
      <w:r>
        <w:rPr>
          <w:b/>
        </w:rPr>
        <w:t>Brand Awareness:</w:t>
      </w:r>
      <w:r>
        <w:br/>
        <w:tab/>
        <w:t>* Establish our brand as a thought leader in the renewable energy sector.</w:t>
        <w:br/>
        <w:tab/>
        <w:t>* Create a unique value proposition that highlights the benefits of AI-automated application processing.</w:t>
        <w:br/>
        <w:tab/>
        <w:t>* Increase our online presence to reach potential funders, investors, and industry professionals.</w:t>
        <w:br/>
        <w:t xml:space="preserve">2. </w:t>
      </w:r>
      <w:r>
        <w:rPr>
          <w:b/>
        </w:rPr>
        <w:t>Positioning:</w:t>
      </w:r>
      <w:r>
        <w:br/>
        <w:tab/>
        <w:t>* Differentiate our project from existing funding initiatives by highlighting the unique application process.</w:t>
        <w:br/>
        <w:tab/>
        <w:t>* Emphasize the efficiency, accuracy, and speed of our AI-driven system.</w:t>
        <w:br/>
        <w:t xml:space="preserve">3. </w:t>
      </w:r>
      <w:r>
        <w:rPr>
          <w:b/>
        </w:rPr>
        <w:t>Customer Acquisition:</w:t>
      </w:r>
      <w:r>
        <w:br/>
        <w:tab/>
        <w:t>* Attract international renewable energy funds, investors, and industry professionals to our platform.</w:t>
        <w:br/>
        <w:tab/>
        <w:t>* Develop strategic partnerships with key players in the industry to expand our reach.</w:t>
        <w:br/>
        <w:br/>
      </w:r>
      <w:r>
        <w:rPr>
          <w:b/>
        </w:rPr>
        <w:t>Marketing Strategies:</w:t>
      </w:r>
      <w:r>
        <w:br/>
        <w:br/>
        <w:t xml:space="preserve">1. </w:t>
      </w:r>
      <w:r>
        <w:rPr>
          <w:b/>
        </w:rPr>
        <w:t>Digital Marketing:</w:t>
      </w:r>
      <w:r>
        <w:br/>
        <w:tab/>
        <w:t>* Develop a website and social media profiles to showcase our brand and services.</w:t>
        <w:br/>
        <w:tab/>
        <w:t>* Utilize search engine optimization (SEO) to enhance online visibility.</w:t>
        <w:br/>
        <w:tab/>
        <w:t>* Launch targeted online advertising campaigns (Google Ads, LinkedIn Ads) to reach potential customers.</w:t>
        <w:br/>
        <w:t xml:space="preserve">2. </w:t>
      </w:r>
      <w:r>
        <w:rPr>
          <w:b/>
        </w:rPr>
        <w:t>Content Marketing:</w:t>
      </w:r>
      <w:r>
        <w:br/>
        <w:tab/>
        <w:t>* Create informative blog posts, whitepapers, and case studies on the benefits of AI-automated application processing in the renewable energy sector.</w:t>
        <w:br/>
        <w:tab/>
        <w:t>* Host webinars, workshops, and conferences to educate and showcase our expertise.</w:t>
        <w:br/>
        <w:t xml:space="preserve">3. </w:t>
      </w:r>
      <w:r>
        <w:rPr>
          <w:b/>
        </w:rPr>
        <w:t>Influencer Marketing:</w:t>
      </w:r>
      <w:r>
        <w:br/>
        <w:tab/>
        <w:t>* Partner with industry leaders and influencers to promote our brand and services.</w:t>
        <w:br/>
        <w:tab/>
        <w:t>* Collaborate with prominent renewable energy organizations to amplify our message.</w:t>
        <w:br/>
        <w:t xml:space="preserve">4. </w:t>
      </w:r>
      <w:r>
        <w:rPr>
          <w:b/>
        </w:rPr>
        <w:t>Referral Marketing:</w:t>
      </w:r>
      <w:r>
        <w:br/>
        <w:tab/>
        <w:t>* Implement a referral program to incentivize current customers to refer potential customers.</w:t>
        <w:br/>
        <w:tab/>
        <w:t>* Offer rewards and recognition to top referrers.</w:t>
        <w:br/>
        <w:t xml:space="preserve">5. </w:t>
      </w:r>
      <w:r>
        <w:rPr>
          <w:b/>
        </w:rPr>
        <w:t>Public Relations:</w:t>
      </w:r>
      <w:r>
        <w:br/>
        <w:tab/>
        <w:t>* Craft and distribute press releases to announce our project and its achievements.</w:t>
        <w:br/>
        <w:tab/>
        <w:t>* Pitch stories and features to industry publications and media outlets.</w:t>
        <w:br/>
        <w:br/>
      </w:r>
      <w:r>
        <w:rPr>
          <w:b/>
        </w:rPr>
        <w:t>Media and Outreach Plan:</w:t>
      </w:r>
      <w:r>
        <w:br/>
        <w:br/>
        <w:t xml:space="preserve">1. </w:t>
      </w:r>
      <w:r>
        <w:rPr>
          <w:b/>
        </w:rPr>
        <w:t>Industry-specific publications:</w:t>
      </w:r>
      <w:r>
        <w:t xml:space="preserve"> Target key industry publications, such as Renewable Energy World, Solar Power International, and Energy Trends Monthly.</w:t>
        <w:br/>
        <w:t xml:space="preserve">2. </w:t>
      </w:r>
      <w:r>
        <w:rPr>
          <w:b/>
        </w:rPr>
        <w:t>Media and news outlets:</w:t>
      </w:r>
      <w:r>
        <w:t xml:space="preserve"> Reach out to prominent media and news outlets, including Forbes, Bloomberg, and The New York Times.</w:t>
        <w:br/>
        <w:t xml:space="preserve">3. </w:t>
      </w:r>
      <w:r>
        <w:rPr>
          <w:b/>
        </w:rPr>
        <w:t>Social media influencers:</w:t>
      </w:r>
      <w:r>
        <w:t xml:space="preserve"> Engage with industry thought leaders and influencers on Twitter, LinkedIn, and Facebook.</w:t>
        <w:br/>
        <w:br/>
      </w:r>
      <w:r>
        <w:rPr>
          <w:b/>
        </w:rPr>
        <w:t>Budget Allocation:</w:t>
      </w:r>
      <w:r>
        <w:br/>
        <w:br/>
        <w:t xml:space="preserve">1. </w:t>
      </w:r>
      <w:r>
        <w:rPr>
          <w:b/>
        </w:rPr>
        <w:t>Digital Marketing:</w:t>
      </w:r>
      <w:r>
        <w:t xml:space="preserve"> 30%</w:t>
        <w:br/>
        <w:t xml:space="preserve">2. </w:t>
      </w:r>
      <w:r>
        <w:rPr>
          <w:b/>
        </w:rPr>
        <w:t>Content Marketing:</w:t>
      </w:r>
      <w:r>
        <w:t xml:space="preserve"> 25%</w:t>
        <w:br/>
        <w:t xml:space="preserve">3. </w:t>
      </w:r>
      <w:r>
        <w:rPr>
          <w:b/>
        </w:rPr>
        <w:t>Influencer Marketing:</w:t>
      </w:r>
      <w:r>
        <w:t xml:space="preserve"> 20%</w:t>
        <w:br/>
        <w:t xml:space="preserve">4. </w:t>
      </w:r>
      <w:r>
        <w:rPr>
          <w:b/>
        </w:rPr>
        <w:t>Referral Marketing:</w:t>
      </w:r>
      <w:r>
        <w:t xml:space="preserve"> 10%</w:t>
        <w:br/>
        <w:t xml:space="preserve">5. </w:t>
      </w:r>
      <w:r>
        <w:rPr>
          <w:b/>
        </w:rPr>
        <w:t>Public Relations:</w:t>
      </w:r>
      <w:r>
        <w:t xml:space="preserve"> 5%</w:t>
        <w:br/>
        <w:br/>
      </w:r>
      <w:r>
        <w:rPr>
          <w:b/>
        </w:rPr>
        <w:t>Timeline:</w:t>
      </w:r>
      <w:r>
        <w:br/>
        <w:t>The proposed marketing strategy will be implemented over the next 6 months, with the following milestones:</w:t>
        <w:br/>
        <w:br/>
        <w:t xml:space="preserve">1. </w:t>
      </w:r>
      <w:r>
        <w:rPr>
          <w:b/>
        </w:rPr>
        <w:t>Month 1-2:</w:t>
      </w:r>
      <w:r>
        <w:t xml:space="preserve"> Establish brand online presence, develop content marketing strategy, and launch digital marketing campaigns.</w:t>
        <w:br/>
        <w:t xml:space="preserve">2. </w:t>
      </w:r>
      <w:r>
        <w:rPr>
          <w:b/>
        </w:rPr>
        <w:t>Month 3-4:</w:t>
      </w:r>
      <w:r>
        <w:t xml:space="preserve"> Launch influencer marketing and referral marketing initiatives.</w:t>
        <w:br/>
        <w:t xml:space="preserve">3. </w:t>
      </w:r>
      <w:r>
        <w:rPr>
          <w:b/>
        </w:rPr>
        <w:t>Month 5-6:</w:t>
      </w:r>
      <w:r>
        <w:t xml:space="preserve"> Optimize and refine the marketing strategy based on performance metrics.</w:t>
        <w:br/>
        <w:br/>
        <w:t>By implementing this comprehensive marketing strategy, we aim to enhance brand awareness, positioning, and customer acquisition for the Enhancing Renewable Energy Project Funding through AI Automation initiative, ultimately securing international renewable energy funds and driving project success.</w:t>
      </w:r>
    </w:p>
    <w:p>
      <w:pPr>
        <w:pStyle w:val="Subtitle"/>
      </w:pPr>
      <w:r>
        <w:t>18. Branding: Branding suggestions</w:t>
      </w:r>
    </w:p>
    <w:p>
      <w:pPr/>
      <w:r/>
      <w:r>
        <w:rPr>
          <w:b/>
        </w:rPr>
        <w:t>Branding Suggestions for Enhancing Renewable Energy Project Funding through AI Automation</w:t>
      </w:r>
      <w:r>
        <w:br/>
        <w:br/>
        <w:t>As a radio scriptwriter, our branding strategy for this project will aim to inspire confidence, modernity, and sustainability. Here are some recommendations for branding strategies, including visual elements, messaging, and brand personality:</w:t>
        <w:br/>
        <w:br/>
      </w:r>
      <w:r>
        <w:rPr>
          <w:b/>
        </w:rPr>
        <w:t>Visual Elements:</w:t>
      </w:r>
      <w:r>
        <w:br/>
        <w:br/>
        <w:t xml:space="preserve">1. </w:t>
      </w:r>
      <w:r>
        <w:rPr>
          <w:b/>
        </w:rPr>
        <w:t>Color Scheme:</w:t>
      </w:r>
      <w:r>
        <w:t xml:space="preserve"> A combination of teal (#0097A7) and green (#8BC34A) to represent innovative technology, sustainability, and growth.</w:t>
        <w:br/>
        <w:t xml:space="preserve">2. </w:t>
      </w:r>
      <w:r>
        <w:rPr>
          <w:b/>
        </w:rPr>
        <w:t>Logo:</w:t>
      </w:r>
      <w:r>
        <w:t xml:space="preserve"> A stylized letter "E" made up of interconnected gears and leaves, symbolizing the integration of AI, renewable energy, and eco-friendliness.</w:t>
        <w:br/>
        <w:t xml:space="preserve">3. </w:t>
      </w:r>
      <w:r>
        <w:rPr>
          <w:b/>
        </w:rPr>
        <w:t>Iconography:</w:t>
      </w:r>
      <w:r>
        <w:t xml:space="preserve"> A stylized waveform representing the flow of funding, surrounded by elements of artificial intelligence, such as circuit boards and binary code, to illustrate the automation aspect.</w:t>
        <w:br/>
        <w:t xml:space="preserve">4. </w:t>
      </w:r>
      <w:r>
        <w:rPr>
          <w:b/>
        </w:rPr>
        <w:t>Typography:</w:t>
      </w:r>
      <w:r>
        <w:t xml:space="preserve"> Open sans-serif fonts, such as Lato or Montserrat, to convey modernity and friendliness.</w:t>
        <w:br/>
        <w:br/>
      </w:r>
      <w:r>
        <w:rPr>
          <w:b/>
        </w:rPr>
        <w:t>Messaging:</w:t>
      </w:r>
      <w:r>
        <w:br/>
        <w:br/>
        <w:t xml:space="preserve">1. </w:t>
      </w:r>
      <w:r>
        <w:rPr>
          <w:b/>
        </w:rPr>
        <w:t>Tagline:</w:t>
      </w:r>
      <w:r>
        <w:t xml:space="preserve"> "Streamlining innovation, powering growth"</w:t>
        <w:br/>
        <w:t xml:space="preserve">2. </w:t>
      </w:r>
      <w:r>
        <w:rPr>
          <w:b/>
        </w:rPr>
        <w:t>Mission Statement:</w:t>
      </w:r>
      <w:r>
        <w:t xml:space="preserve"> "Empowering clean energy projects through AI-automated branding and funding solutions"</w:t>
        <w:br/>
        <w:t xml:space="preserve">3. </w:t>
      </w:r>
      <w:r>
        <w:rPr>
          <w:b/>
        </w:rPr>
        <w:t>Core Message:</w:t>
      </w:r>
      <w:r>
        <w:t xml:space="preserve"> "Join us in revolutionizing renewable energy funding with the power of AI automation"</w:t>
        <w:br/>
        <w:t xml:space="preserve">4. </w:t>
      </w:r>
      <w:r>
        <w:rPr>
          <w:b/>
        </w:rPr>
        <w:t>Unique Selling Proposition (USP):</w:t>
      </w:r>
      <w:r>
        <w:t xml:space="preserve"> "Experience faster, more efficient, and transparent financing for your renewable energy projects with our AI-driven branding solutions"</w:t>
        <w:br/>
        <w:br/>
      </w:r>
      <w:r>
        <w:rPr>
          <w:b/>
        </w:rPr>
        <w:t>Brand Personality:</w:t>
      </w:r>
      <w:r>
        <w:br/>
        <w:br/>
        <w:t xml:space="preserve">1. </w:t>
      </w:r>
      <w:r>
        <w:rPr>
          <w:b/>
        </w:rPr>
        <w:t>Friendly:</w:t>
      </w:r>
      <w:r>
        <w:t xml:space="preserve"> Approachable and supportive, with a focus on empowering clean energy projects</w:t>
        <w:br/>
        <w:t xml:space="preserve">2. </w:t>
      </w:r>
      <w:r>
        <w:rPr>
          <w:b/>
        </w:rPr>
        <w:t>Modern:</w:t>
      </w:r>
      <w:r>
        <w:t xml:space="preserve"> Innovative and cutting-edge, embracing the latest AI technologies and trends</w:t>
        <w:br/>
        <w:t xml:space="preserve">3. </w:t>
      </w:r>
      <w:r>
        <w:rPr>
          <w:b/>
        </w:rPr>
        <w:t>Professional:</w:t>
      </w:r>
      <w:r>
        <w:t xml:space="preserve"> Confident, rigorous, and detail-oriented, with a commitment to accuracy and efficiency</w:t>
        <w:br/>
        <w:t xml:space="preserve">4. </w:t>
      </w:r>
      <w:r>
        <w:rPr>
          <w:b/>
        </w:rPr>
        <w:t>Adventurous:</w:t>
      </w:r>
      <w:r>
        <w:t xml:space="preserve"> Courageous, forward-thinking, and pioneering, always looking for new ways to drive renewable energy progress</w:t>
        <w:br/>
        <w:br/>
      </w:r>
      <w:r>
        <w:rPr>
          <w:b/>
        </w:rPr>
        <w:t>Additional Recommendations:</w:t>
      </w:r>
      <w:r>
        <w:br/>
        <w:br/>
        <w:t xml:space="preserve">1. </w:t>
      </w:r>
      <w:r>
        <w:rPr>
          <w:b/>
        </w:rPr>
        <w:t>Brand Voice:</w:t>
      </w:r>
      <w:r>
        <w:t xml:space="preserve"> Collaborative, solution-focused, and optimistic, highlighting the benefits of AI automation in renewable energy funding.</w:t>
        <w:br/>
        <w:t xml:space="preserve">2. </w:t>
      </w:r>
      <w:r>
        <w:rPr>
          <w:b/>
        </w:rPr>
        <w:t>Social Media:</w:t>
      </w:r>
      <w:r>
        <w:t xml:space="preserve"> Utilize platforms like LinkedIn, Twitter, and Instagram to share success stories, industry insights, and AI-powered branded content.</w:t>
        <w:br/>
        <w:t xml:space="preserve">3. </w:t>
      </w:r>
      <w:r>
        <w:rPr>
          <w:b/>
        </w:rPr>
        <w:t>Content Marketing:</w:t>
      </w:r>
      <w:r>
        <w:t xml:space="preserve"> Develop educational resources, whitepapers, and case studies showcasing the benefits and success stories of AI-driven branding for renewable energy projects.</w:t>
        <w:br/>
        <w:br/>
        <w:t>By adopting these branding strategies, the Enhancing Renewable Energy Project Funding through AI Automation project will establish itself as a vibrant, trustworthy, and pioneering voice in the industry.</w:t>
      </w:r>
    </w:p>
    <w:p>
      <w:pPr>
        <w:pStyle w:val="Subtitle"/>
      </w:pPr>
      <w:r>
        <w:t>19. Marketing Platforms: Recommended marketing platforms</w:t>
      </w:r>
    </w:p>
    <w:p>
      <w:pPr/>
      <w:r/>
      <w:r>
        <w:rPr>
          <w:b/>
        </w:rPr>
        <w:t>Enhancing Renewable Energy Project Funding through AI Automation of Recommended Marketing Platforms</w:t>
      </w:r>
      <w:r>
        <w:br/>
        <w:br/>
        <w:t>As a radio scriptwriter, I'd be happy to recommend some specific marketing platforms and channels that can help our Enhancing Renewable Energy Project Funding through AI Automation project stand out and achieve its objectives.</w:t>
        <w:br/>
        <w:br/>
      </w:r>
      <w:r>
        <w:rPr>
          <w:b/>
        </w:rPr>
        <w:t>Target Audience:</w:t>
      </w:r>
      <w:r>
        <w:br/>
        <w:br/>
        <w:t>* Renewable energy professionals, entrepreneurs, and investors</w:t>
        <w:br/>
        <w:t>* Environmental enthusiasts and conscious consumers</w:t>
        <w:br/>
        <w:t>* Government agencies and policymakers promoting sustainability and clean energy</w:t>
        <w:br/>
        <w:br/>
      </w:r>
      <w:r>
        <w:rPr>
          <w:b/>
        </w:rPr>
        <w:t>Recommended Marketing Platforms and Channels:</w:t>
      </w:r>
      <w:r>
        <w:br/>
        <w:br/>
        <w:t xml:space="preserve">1. </w:t>
      </w:r>
      <w:r>
        <w:rPr>
          <w:b/>
        </w:rPr>
        <w:t>Social Media:</w:t>
      </w:r>
      <w:r>
        <w:br/>
        <w:tab/>
        <w:t>* LinkedIn: A professional networking platform ideal for reaching out to industry professionals, investors, and policymakers.</w:t>
        <w:br/>
        <w:tab/>
        <w:t>* Twitter: Utilize hashtags like #RenewableEnergy, #Sustainability, and #CleanEnergy to engage with the target audience and share updates about the project.</w:t>
        <w:br/>
        <w:tab/>
        <w:t>* Facebook: Create a business page to share project updates, and join relevant groups focused on renewable energy and sustainability.</w:t>
        <w:br/>
        <w:t xml:space="preserve">2. </w:t>
      </w:r>
      <w:r>
        <w:rPr>
          <w:b/>
        </w:rPr>
        <w:t>Influencer Marketing:</w:t>
      </w:r>
      <w:r>
        <w:br/>
        <w:tab/>
        <w:t>* Partner with eco-conscious influencers, thought leaders, and industry experts to promote the project and share their experiences.</w:t>
        <w:br/>
        <w:tab/>
        <w:t>* Collaborate with influencers to create engaging content, such as blog posts, videos, and podcasts, that highlight the benefits of AI-powered renewable energy funding.</w:t>
        <w:br/>
        <w:t xml:space="preserve">3. </w:t>
      </w:r>
      <w:r>
        <w:rPr>
          <w:b/>
        </w:rPr>
        <w:t>Content Marketing:</w:t>
      </w:r>
      <w:r>
        <w:br/>
        <w:tab/>
        <w:t>* Develop a blog hosted on the project's website to share educational content about the benefits of AI in renewable energy funding.</w:t>
        <w:br/>
        <w:tab/>
        <w:t>* Produce engaging videos, infographics, and reports that showcase the project's progress, successes, and findings.</w:t>
        <w:br/>
        <w:t xml:space="preserve">4. </w:t>
      </w:r>
      <w:r>
        <w:rPr>
          <w:b/>
        </w:rPr>
        <w:t>Email Marketing:</w:t>
      </w:r>
      <w:r>
        <w:br/>
        <w:tab/>
        <w:t>* Create an email newsletter to share project updates, news, and success stories with a targeted audience of subscribers.</w:t>
        <w:br/>
        <w:tab/>
        <w:t>* Use email marketing automation tools to personalize and optimize the content, increasing engagement and conversion rates.</w:t>
        <w:br/>
        <w:t xml:space="preserve">5. </w:t>
      </w:r>
      <w:r>
        <w:rPr>
          <w:b/>
        </w:rPr>
        <w:t>Native Advertising:</w:t>
      </w:r>
      <w:r>
        <w:br/>
        <w:tab/>
        <w:t>* Utilize platforms like Taboola, Outbrain, or Disqus to promote the project's content and reach a broader audience.</w:t>
        <w:br/>
        <w:tab/>
        <w:t>* Create sponsored content that resonates with the target audience, increasing brand awareness and driving traffic to the project's website.</w:t>
        <w:br/>
        <w:t xml:space="preserve">6. </w:t>
      </w:r>
      <w:r>
        <w:rPr>
          <w:b/>
        </w:rPr>
        <w:t>Paid Advertising:</w:t>
      </w:r>
      <w:r>
        <w:br/>
        <w:tab/>
        <w:t>* Google Ads (formerly Google AdWords): Target specific keywords related to renewable energy, AI, and sustainability to drive traffic to the project's website.</w:t>
        <w:br/>
        <w:tab/>
        <w:t>* Google Analytics: Monitor and optimize the project's website traffic, conversion rates, and return on investment (ROI).</w:t>
        <w:br/>
        <w:t xml:space="preserve">7. </w:t>
      </w:r>
      <w:r>
        <w:rPr>
          <w:b/>
        </w:rPr>
        <w:t>Event Marketing:</w:t>
      </w:r>
      <w:r>
        <w:br/>
        <w:tab/>
        <w:t>* Organize webinars, conferences, and workshops to educate the target audience about the benefits of AI in renewable energy funding.</w:t>
        <w:br/>
        <w:tab/>
        <w:t>* Collaborate with event organizers and speakers to amplify the project's message and reach a wider audience.</w:t>
        <w:br/>
        <w:t xml:space="preserve">8. </w:t>
      </w:r>
      <w:r>
        <w:rPr>
          <w:b/>
        </w:rPr>
        <w:t>Podcasting:</w:t>
      </w:r>
      <w:r>
        <w:br/>
        <w:tab/>
        <w:t>* Launch a podcast series that features interviews with industry experts, thought leaders, and project stakeholders.</w:t>
        <w:br/>
        <w:tab/>
        <w:t>* Utilize podcast directories like Apple Podcasts, Spotify, or Google Podcasts to reach a wider audience.</w:t>
        <w:br/>
        <w:br/>
        <w:t>By leveraging these recommended marketing platforms and channels, our Enhancing Renewable Energy Project Funding through AI Automation project can effectively reach and engage our target audience, ultimately achieving its objectives of increasing funding access for renewable energy initiatives.</w:t>
      </w:r>
    </w:p>
    <w:p>
      <w:pPr>
        <w:pStyle w:val="Subtitle"/>
      </w:pPr>
      <w:r>
        <w:t>20. Idea: Game-changing idea</w:t>
      </w:r>
    </w:p>
    <w:p>
      <w:pPr/>
      <w:r>
        <w:t>Here's a radio script for the Enhancing Renewable Energy Project Funding through AI Automation:</w:t>
        <w:br/>
        <w:br/>
        <w:t>[INTRO MUSIC]</w:t>
        <w:br/>
        <w:br/>
        <w:t>Host: "Welcome to 'Game-Changers', the show where we explore innovative ideas that can revolutionize industries and impact business growth. I'm your host, Sarah, and today we're talking about a project that's changing the game for renewable energy projects. Joining me is Dr. [ Name], the lead researcher behind the Enhancing Renewable Energy Project Funding through AI Automation initiative. Dr. [Name], welcome to the show!"</w:t>
        <w:br/>
        <w:br/>
        <w:t>Dr. Name: "Thank you, Sarah. It's a pleasure to be here."</w:t>
        <w:br/>
        <w:br/>
        <w:t>Host: "So, tell us, what inspired this project? How will AI automation impact the way renewable energy projects access funding?"</w:t>
        <w:br/>
        <w:br/>
        <w:t>Dr. Name: "The renewable energy industry faces significant challenges in accessing funding due to lengthy application processes and high levels of human error. Our project aims to address these challenges by leveraging AI technologies to automate the application process for international renewable energy funds."</w:t>
        <w:br/>
        <w:br/>
        <w:t>Host: "That sounds like a game-changer. How does it work?"</w:t>
        <w:br/>
        <w:br/>
        <w:t>Dr. Name: "Our AI system uses natural language processing and machine learning algorithms to streamline the submission of funding applications. It analyzes the project's data, identifies key factors that determine funding eligibility, and submits applications on behalf of the project lead."</w:t>
        <w:br/>
        <w:br/>
        <w:t>Host: "I see. And what kind of impact do you expect this project to have?"</w:t>
        <w:br/>
        <w:br/>
        <w:t>Dr. Name: "We anticipate that our AI automation system will reduce the time and cost associated with funding applications by 70%. Additionally, it will significantly reduce human error, which will lead to a higher success rate for renewable energy projects in accessing funding."</w:t>
        <w:br/>
        <w:br/>
        <w:t>Host: "Wow, those are impressive numbers. And what's next for this project? How do you see it being implemented in the renewable energy industry?"</w:t>
        <w:br/>
        <w:br/>
        <w:t>Dr. Name: "We're currently in the pilot phase, working with several leading renewable energy companies to test our AI system. If successful, we plan to scale our technology and make it available to a wider audience of renewable energy projects."</w:t>
        <w:br/>
        <w:br/>
        <w:t>Host: "I'm excited to see the impact of this project. Dr. [Name], thank you for sharing your innovative idea with us today."</w:t>
        <w:br/>
        <w:br/>
        <w:t>Dr. Name: "Thank you, Sarah. It's been a pleasure."</w:t>
        <w:br/>
        <w:br/>
        <w:t>[OUTRO MUSIC]</w:t>
        <w:br/>
        <w:br/>
        <w:t>Host: "That's all for today's show. Thanks for joining us on 'Game-Changers'. If you have an innovative idea or would like to share your work, please tune in next time. Until then, game-changers, let's make it happen!"</w:t>
        <w:br/>
        <w:br/>
        <w:t>[OUTRO MUSIC CONTINUES]</w:t>
        <w:br/>
        <w:br/>
        <w:t>This script provides a brief overview of the Enhancing Renewable Energy Project Funding through AI Automation project and highlights its potential to revolutionize the industry.</w:t>
      </w:r>
    </w:p>
    <w:p>
      <w:pPr>
        <w:pStyle w:val="Subtitle"/>
      </w:pPr>
      <w:r>
        <w:t>21. Porter's Five Forces: Porter's Five Forces analysis</w:t>
      </w:r>
    </w:p>
    <w:p>
      <w:pPr/>
      <w:r>
        <w:t>[Theme music fades out, and the radio scriptwriter's voice comes on]</w:t>
        <w:br/>
        <w:br/>
        <w:t>Radio Scriptwriter: Welcome to "Innovation Insights," a show that dives into the latest trends and developments in business and technology. Today, we're going to analyze the competitive forces within the renewable energy industry through the lens of Porter's Five Forces analysis. Our focus will be on how Artificial Intelligence (AI) can automate the application process for international renewable energy funds.</w:t>
        <w:br/>
        <w:br/>
        <w:t>[Short pause]</w:t>
        <w:br/>
        <w:br/>
        <w:t>Radio Scriptwriter: Let's start with Porter's Five Forces analysis, a framework used to evaluate the competitive forces within an industry. The five forces are:</w:t>
        <w:br/>
        <w:br/>
        <w:t xml:space="preserve">1. </w:t>
      </w:r>
      <w:r>
        <w:rPr>
          <w:b/>
        </w:rPr>
        <w:t>Threat of New Entrants</w:t>
      </w:r>
      <w:r>
        <w:t>: This force assesses the difficulty of new companies entering the market. In the context of international renewable energy funds, there might be certain barriers to entry, such as high initial investment costs, strict regulations, or intense competition. However, AI automation can potentially lower these entry barriers, making it easier for new companies to enter the market.</w:t>
        <w:br/>
        <w:br/>
        <w:t xml:space="preserve">2. </w:t>
      </w:r>
      <w:r>
        <w:rPr>
          <w:b/>
        </w:rPr>
        <w:t>Bargaining Power of Suppliers</w:t>
      </w:r>
      <w:r>
        <w:t>: Suppliers in this industry would be organizations providing essential materials or services for renewable energy projects. The bargaining power of suppliers can impact the cost and availability of these materials and services. AI automation can help improve supply chain management, potentially reducing dependence on suppliers and increasing negotiating power.</w:t>
        <w:br/>
        <w:br/>
        <w:t xml:space="preserve">3. </w:t>
      </w:r>
      <w:r>
        <w:rPr>
          <w:b/>
        </w:rPr>
        <w:t>Bargaining Power of Buyers</w:t>
      </w:r>
      <w:r>
        <w:t>: International renewable energy funds will be the primary buyers of AI automation services for the application process. The bargaining power of buyers depends on their ability to negotiate prices and terms with suppliers. AI automation can help improve efficiency and reduce costs, potentially giving buyers more bargaining power.</w:t>
        <w:br/>
        <w:br/>
        <w:t xml:space="preserve">4. </w:t>
      </w:r>
      <w:r>
        <w:rPr>
          <w:b/>
        </w:rPr>
        <w:t>Threat of Substitute Products or Services</w:t>
      </w:r>
      <w:r>
        <w:t>: This force evaluates the potential competition from other alternatives or technologies. In this case, other funding options or automation technologies might be substitutes for international renewable energy funds. However, AI's ability to optimize the application process and improve efficiency might make it harder for substitutes to compete.</w:t>
        <w:br/>
        <w:br/>
        <w:t xml:space="preserve">5. </w:t>
      </w:r>
      <w:r>
        <w:rPr>
          <w:b/>
        </w:rPr>
        <w:t>Competitive Rivalry among Existing Competitors</w:t>
      </w:r>
      <w:r>
        <w:t>: This force assesses the intensity of competition among existing companies. International renewable energy funds will compete for a limited number of funding spots, which could lead to intense competition. However, AI automation can help streamline the application process, potentially reducing the cost and complexity of the competition.</w:t>
        <w:br/>
        <w:br/>
        <w:t>[Short pause]</w:t>
        <w:br/>
        <w:br/>
        <w:t>Radio Scriptwriter: Now, let's assess the factors affecting profitability and market attractiveness in the context of this Enhancing Renewable Energy Project Funding through AI Automation project.</w:t>
        <w:br/>
        <w:br/>
        <w:t xml:space="preserve">- </w:t>
      </w:r>
      <w:r>
        <w:rPr>
          <w:b/>
        </w:rPr>
        <w:t>Profitability</w:t>
      </w:r>
      <w:r>
        <w:t>: The project aims to improve efficiency and reduce costs by automating the application process for international renewable energy funds. This could lead to higher profitability for both the fund providers and the renewable energy projects.</w:t>
        <w:br/>
        <w:t xml:space="preserve">- </w:t>
      </w:r>
      <w:r>
        <w:rPr>
          <w:b/>
        </w:rPr>
        <w:t>Market Attractiveness</w:t>
      </w:r>
      <w:r>
        <w:t>: By offering a streamlined and efficient application process, the Enhancing Renewable Energy Project Funding through AI Automation project may increase market attractiveness for international renewable energy funds, attracting more investors and projects.</w:t>
        <w:br/>
        <w:br/>
        <w:t>[Conclusion music starts playing]</w:t>
        <w:br/>
        <w:br/>
        <w:t>Radio Scriptwriter: That's all for today's "Innovation Insights." We've analyzed the competitive forces within the renewable energy industry through Porter's Five Forces analysis and discussed the potential impact of AI automation on international renewable energy fund applications. If you'd like more information on this topic or have a different industry you'd like us to analyze, please tune in to our next episode.</w:t>
      </w:r>
    </w:p>
    <w:p>
      <w:pPr>
        <w:pStyle w:val="Subtitle"/>
      </w:pPr>
      <w:r>
        <w:t>22. CATWOE: CATWOE analysis</w:t>
      </w:r>
    </w:p>
    <w:p>
      <w:pPr/>
      <w:r>
        <w:t>[Intro Music plays]</w:t>
        <w:br/>
        <w:br/>
        <w:t>Host: Welcome to "Innovation Insights". Today, we're going to analyze the CATWOE framework for the Enhancing Renewable Energy Project Funding through AI Automation project. CATWOE stands for Customers, Actors, Transformation, Worldview, Owners, and Environmental Constraints. Our topic of discussion is the role of Artificial Intelligence in automating the application process for international renewable energy funds.</w:t>
        <w:br/>
        <w:br/>
        <w:t>[Background music continues]</w:t>
        <w:br/>
        <w:br/>
        <w:t>Host: Let's dive into our CATWOE analysis.</w:t>
        <w:br/>
        <w:br/>
      </w:r>
      <w:r>
        <w:rPr>
          <w:b/>
        </w:rPr>
        <w:t>Customers:</w:t>
      </w:r>
      <w:r>
        <w:br/>
        <w:br/>
        <w:t>* Who are the customers of this project? Renewable energy companies, governments, and investors.</w:t>
        <w:br/>
        <w:t>* What are their pain points? Inefficient application process, human error, and difficulty accessing financial resources.</w:t>
        <w:br/>
        <w:t>* How can AI automation address these pain points? By streamlining the application process, reducing errors, and improving efficiency.</w:t>
        <w:br/>
        <w:t>* Potential benefits: Increased access to funding, reduced costs, and faster project implementation.</w:t>
        <w:br/>
        <w:br/>
      </w:r>
      <w:r>
        <w:rPr>
          <w:b/>
        </w:rPr>
        <w:t>Actors:</w:t>
      </w:r>
      <w:r>
        <w:br/>
        <w:br/>
        <w:t>* Who are the key actors involved in the project? Developers, project managers, funders, and regulatory bodies.</w:t>
        <w:br/>
        <w:t>* What are their roles and responsibilities? Collaboration and feedback are crucial for the success of the project.</w:t>
        <w:br/>
        <w:t>* Potential challenges: Communication barriers, technical compatibility, and regulatory compliance.</w:t>
        <w:br/>
        <w:t>* How can the AI automation system enhance collaboration? By providing a unified platform for stakeholders to share data and feedback.</w:t>
        <w:br/>
        <w:br/>
      </w:r>
      <w:r>
        <w:rPr>
          <w:b/>
        </w:rPr>
        <w:t>Transformation:</w:t>
      </w:r>
      <w:r>
        <w:br/>
        <w:br/>
        <w:t>* What transformation does the project aim to achieve? Improved efficiency and reduced costs in accessing renewable energy funding.</w:t>
        <w:br/>
        <w:t>* How will AI automation contribute to this transformation? By automating the application process, reducing manual errors, and increasing funding opportunities.</w:t>
        <w:br/>
        <w:t>* Potential outcomes: Enhanced competitiveness, increased funding, and faster project implementation.</w:t>
        <w:br/>
        <w:br/>
      </w:r>
      <w:r>
        <w:rPr>
          <w:b/>
        </w:rPr>
        <w:t>Worldview:</w:t>
      </w:r>
      <w:r>
        <w:br/>
        <w:br/>
        <w:t>* What is the worldview of the project's stakeholders? The importance of renewable energy, the impact of climate change, and the need for sustainable funding practices.</w:t>
        <w:br/>
        <w:t>* How does the AI automation system align with this worldview? By supporting the transition to a low-carbon economy and promoting sustainable funding practices.</w:t>
        <w:br/>
        <w:t>* Potential implications: Increased adoption of renewable energy, reduced carbon footprint, and positive public perception of the project.</w:t>
        <w:br/>
        <w:br/>
      </w:r>
      <w:r>
        <w:rPr>
          <w:b/>
        </w:rPr>
        <w:t>Owners:</w:t>
      </w:r>
      <w:r>
        <w:br/>
        <w:br/>
        <w:t>* Who are the project owners? Governments, investors, and renewable energy companies.</w:t>
        <w:br/>
        <w:t>* What are their interests and priorities? Maximizing returns on investment, minimizing risks, and promoting sustainable development.</w:t>
        <w:br/>
        <w:t>* How can the AI automation system align with these interests? By providing transparent and efficient funding processes, reducing risks, and promoting sustainable development.</w:t>
        <w:br/>
        <w:t>* Potential benefits: Increased confidence in the project's viability, reduced costs, and improved public perception.</w:t>
        <w:br/>
        <w:br/>
      </w:r>
      <w:r>
        <w:rPr>
          <w:b/>
        </w:rPr>
        <w:t>Environmental Constraints:</w:t>
      </w:r>
      <w:r>
        <w:br/>
        <w:br/>
        <w:t>* What are the environmental constraints affecting the project? Regulatory requirements, land availability, and climate change.</w:t>
        <w:br/>
        <w:t>* How does the AI automation system address these constraints? By Providing compliance solutions, optimizing land usage, and developing climate-resilient projects.</w:t>
        <w:br/>
        <w:t>* Potential outcomes: Reduced greenhouse gas emissions, increased land conservation, and improved environmental management.</w:t>
        <w:br/>
        <w:br/>
        <w:t>[Outro Music plays]</w:t>
        <w:br/>
        <w:br/>
        <w:t>Host: Our CATWOE analysis highlights the potential benefits and challenges of automating the application process for international renewable energy funds. By streamlining the process, reducing errors, and improving efficiency, AI automation can enhance the competitiveness, funding opportunities, and environmental sustainability of renewable energy projects.</w:t>
        <w:br/>
        <w:br/>
        <w:t>[Outro Music continues]</w:t>
        <w:br/>
        <w:br/>
        <w:t>Host: Thank you for joining us for this episode of "Innovation Insights". If you're interested in learning more about our projects or have questions, feel free to visit our website. Join us next time for another exciting topic!</w:t>
        <w:br/>
        <w:br/>
        <w:t>[Outro Music continues]</w:t>
      </w:r>
    </w:p>
    <w:p>
      <w:pPr>
        <w:pStyle w:val="Subtitle"/>
      </w:pPr>
      <w:r>
        <w:t>Episodes X-Facort:</w:t>
        <w:br/>
        <w:t xml:space="preserve"> X-1. Crafting a Unique Selling Proposition</w:t>
      </w:r>
    </w:p>
    <w:p>
      <w:pPr/>
      <w:r/>
      <w:r>
        <w:rPr>
          <w:b/>
        </w:rPr>
        <w:t>Unique Selling Proposition (USP) and Market Differentiator:</w:t>
      </w:r>
      <w:r>
        <w:br/>
        <w:br/>
      </w:r>
      <w:r>
        <w:rPr>
          <w:b/>
        </w:rPr>
        <w:t>Brand Name:</w:t>
      </w:r>
      <w:r>
        <w:t xml:space="preserve"> CleanSprint</w:t>
        <w:br/>
        <w:br/>
      </w:r>
      <w:r>
        <w:rPr>
          <w:b/>
        </w:rPr>
        <w:t>Product/Service Name:</w:t>
      </w:r>
      <w:r>
        <w:t xml:space="preserve"> AI-Powered Renewable Energy Project Fundraising Platform</w:t>
        <w:br/>
        <w:br/>
      </w:r>
      <w:r>
        <w:rPr>
          <w:b/>
        </w:rPr>
        <w:t>USP Statement:</w:t>
      </w:r>
      <w:r>
        <w:t xml:space="preserve"> "CleanSprint is the only AI-driven platform that accelerates renewable energy project funding by up to 50% while reducing project timelines by 75% through AI-automated data analysis, risk assessment, and reporting, empowering project developers to scale sustainability initiatives faster than ever before."</w:t>
        <w:br/>
        <w:br/>
      </w:r>
      <w:r>
        <w:rPr>
          <w:b/>
        </w:rPr>
        <w:t>What sets CleanSprint apart in the Renewable Energy Market:</w:t>
      </w:r>
      <w:r>
        <w:br/>
        <w:br/>
        <w:t xml:space="preserve">1. </w:t>
      </w:r>
      <w:r>
        <w:rPr>
          <w:b/>
        </w:rPr>
        <w:t>Artificial Intelligence (AI) automation</w:t>
      </w:r>
      <w:r>
        <w:t>: CleanSprint's proprietary AI engine analyzes large datasets, identifies high-yielding funding opportunities, and automates the processing of project applications, eliminating manual errors and increasing the speed of project approvals.</w:t>
        <w:br/>
        <w:t xml:space="preserve">2. </w:t>
      </w:r>
      <w:r>
        <w:rPr>
          <w:b/>
        </w:rPr>
        <w:t>Data-Driven Insights</w:t>
      </w:r>
      <w:r>
        <w:t>: CleanSprint's AI-powered platform provides in-depth, data-driven insights into project viability, risk, and potential returns, enabling project developers to make informed investment decisions and align their projects with key stakeholders.</w:t>
        <w:br/>
        <w:t xml:space="preserve">3. </w:t>
      </w:r>
      <w:r>
        <w:rPr>
          <w:b/>
        </w:rPr>
        <w:t>Transparent and Accountable</w:t>
      </w:r>
      <w:r>
        <w:t>: Our platform is entirely automated, reducing the need for manual labor and minimizing the risk of human error. This not only increases efficiency but also ensures a transparent and accountable decision-making process.</w:t>
        <w:br/>
        <w:t xml:space="preserve">4. </w:t>
      </w:r>
      <w:r>
        <w:rPr>
          <w:b/>
        </w:rPr>
        <w:t>Scalability</w:t>
      </w:r>
      <w:r>
        <w:t>: CleanSprint's AI-driven platform is designed to accommodate large-scale renewable energy projects, enabling developers to secure funding for projects up to 500 megawatts (MW) in size.</w:t>
        <w:br/>
        <w:t xml:space="preserve">5. </w:t>
      </w:r>
      <w:r>
        <w:rPr>
          <w:b/>
        </w:rPr>
        <w:t>Partnership and Integration</w:t>
      </w:r>
      <w:r>
        <w:t>: We have established partnerships with leading renewable energy companies, project developers, and financial institutions, ensuring seamless integration and access to a vast network of talented professionals and industry experts.</w:t>
        <w:br/>
        <w:t xml:space="preserve">6. </w:t>
      </w:r>
      <w:r>
        <w:rPr>
          <w:b/>
        </w:rPr>
        <w:t>Regulatory Compliance</w:t>
      </w:r>
      <w:r>
        <w:t>: Our platform is fully compliant with relevant regulatory requirements, ensuring that all project data and funding applications adhere to the highest standards of transparency and accountability.</w:t>
        <w:br/>
        <w:br/>
      </w:r>
      <w:r>
        <w:rPr>
          <w:b/>
        </w:rPr>
        <w:t>Key Benefits to Customers:</w:t>
      </w:r>
      <w:r>
        <w:br/>
        <w:br/>
        <w:t xml:space="preserve">- </w:t>
      </w:r>
      <w:r>
        <w:rPr>
          <w:b/>
        </w:rPr>
        <w:t>Time Savings</w:t>
      </w:r>
      <w:r>
        <w:t>: Reduce project timelines by up to 75%</w:t>
        <w:br/>
        <w:t xml:space="preserve">- </w:t>
      </w:r>
      <w:r>
        <w:rPr>
          <w:b/>
        </w:rPr>
        <w:t>Increased Funding Opportunities</w:t>
      </w:r>
      <w:r>
        <w:t>: Access up to 50% more funding through our automated platform</w:t>
        <w:br/>
        <w:t xml:space="preserve">- </w:t>
      </w:r>
      <w:r>
        <w:rPr>
          <w:b/>
        </w:rPr>
        <w:t>Improved Decision Making</w:t>
      </w:r>
      <w:r>
        <w:t>: Make informed investment decisions with data-driven insights</w:t>
        <w:br/>
        <w:t xml:space="preserve">- </w:t>
      </w:r>
      <w:r>
        <w:rPr>
          <w:b/>
        </w:rPr>
        <w:t>Reduced Risk</w:t>
      </w:r>
      <w:r>
        <w:t>: Minimize human error and ensure transparent, accountable decision-making processes</w:t>
        <w:br/>
        <w:t xml:space="preserve">- </w:t>
      </w:r>
      <w:r>
        <w:rPr>
          <w:b/>
        </w:rPr>
        <w:t>Scalability</w:t>
      </w:r>
      <w:r>
        <w:t>: Accommodate large-scale renewable energy projects up to 500 MW</w:t>
        <w:br/>
        <w:br/>
      </w:r>
      <w:r>
        <w:rPr>
          <w:b/>
        </w:rPr>
        <w:t>Target Audience:</w:t>
      </w:r>
      <w:r>
        <w:br/>
        <w:br/>
        <w:t xml:space="preserve">- </w:t>
      </w:r>
      <w:r>
        <w:rPr>
          <w:b/>
        </w:rPr>
        <w:t>Renewable Energy Companies</w:t>
      </w:r>
      <w:r>
        <w:t>: Developing and financing large-scale projects</w:t>
        <w:br/>
        <w:t xml:space="preserve">- </w:t>
      </w:r>
      <w:r>
        <w:rPr>
          <w:b/>
        </w:rPr>
        <w:t>Project Developers</w:t>
      </w:r>
      <w:r>
        <w:t>: Seeking funding for new and existing projects</w:t>
        <w:br/>
        <w:t xml:space="preserve">- </w:t>
      </w:r>
      <w:r>
        <w:rPr>
          <w:b/>
        </w:rPr>
        <w:t>Financial Institutions</w:t>
      </w:r>
      <w:r>
        <w:t>: Looking to expand their portfolios in the renewable energy space</w:t>
        <w:br/>
        <w:t xml:space="preserve">- </w:t>
      </w:r>
      <w:r>
        <w:rPr>
          <w:b/>
        </w:rPr>
        <w:t>Government Agencies</w:t>
      </w:r>
      <w:r>
        <w:t>: Supporting sustainable energy initiatives and reducing carbon emissions</w:t>
        <w:br/>
        <w:br/>
        <w:t>By offering a unique combination of AI-driven efficiency, data-driven insights, and transparent decision-making, CleanSprint is poised to revolutionize the renewable energy project funding landscape and make a significant impact on accelerating the transition to a more sustainable, energy-efficient future.</w:t>
      </w:r>
    </w:p>
    <w:p>
      <w:pPr>
        <w:pStyle w:val="Subtitle"/>
      </w:pPr>
      <w:r>
        <w:t>X-2. Building Long-Term Success Defenses</w:t>
      </w:r>
    </w:p>
    <w:p>
      <w:pPr/>
      <w:r/>
      <w:r>
        <w:rPr>
          <w:b/>
        </w:rPr>
        <w:t>Business Proposal: Defenses for Long-Term Success in Enhanced Renewable Energy Project Funding through AI Automation</w:t>
      </w:r>
      <w:r>
        <w:br/>
        <w:br/>
      </w:r>
      <w:r>
        <w:rPr>
          <w:b/>
        </w:rPr>
        <w:t>Executive Summary:</w:t>
      </w:r>
      <w:r>
        <w:br/>
        <w:t>To achieve long-term success in the field of enhanced renewable energy project funding, our company will leverage cutting-edge technologies like AI, Data Analysis, Machine Learning, Project Management, and User Interface Design to create a robust and resilient business strategy. This proposal outlines our plans to anticipate potential disruptions, drive innovation, and foster growth in the ever-evolving Sociology industry.</w:t>
        <w:br/>
        <w:br/>
      </w:r>
      <w:r>
        <w:rPr>
          <w:b/>
        </w:rPr>
        <w:t>I. Avoiding Disruptions in Data Analysis</w:t>
      </w:r>
      <w:r>
        <w:br/>
        <w:br/>
        <w:t xml:space="preserve">1. </w:t>
      </w:r>
      <w:r>
        <w:rPr>
          <w:b/>
        </w:rPr>
        <w:t>Cloud-based data storage:</w:t>
      </w:r>
      <w:r>
        <w:t xml:space="preserve"> Utilize secure, scalable, and highly accessible cloud storage services to manage and process large datasets, ensuring seamless data exchange and efficient collaboration.</w:t>
        <w:br/>
        <w:t xml:space="preserve">2. </w:t>
      </w:r>
      <w:r>
        <w:rPr>
          <w:b/>
        </w:rPr>
        <w:t>Data validation and cleaning:</w:t>
      </w:r>
      <w:r>
        <w:t xml:space="preserve"> Implement AI-powered tools to detect data inconsistencies and perform quality control checks, reducing the risk of inaccuracies and ensuring reliable conclusions.</w:t>
        <w:br/>
        <w:t xml:space="preserve">3. </w:t>
      </w:r>
      <w:r>
        <w:rPr>
          <w:b/>
        </w:rPr>
        <w:t>Collaborative data science:</w:t>
      </w:r>
      <w:r>
        <w:t xml:space="preserve"> Establish partnerships with experienced data scientists and researchers to stay updated on the latest methodologies and best practices in data analysis.</w:t>
        <w:br/>
        <w:br/>
      </w:r>
      <w:r>
        <w:rPr>
          <w:b/>
        </w:rPr>
        <w:t>II. Enhancing Machine Learning in AI Automation</w:t>
      </w:r>
      <w:r>
        <w:br/>
        <w:br/>
        <w:t xml:space="preserve">1. </w:t>
      </w:r>
      <w:r>
        <w:rPr>
          <w:b/>
        </w:rPr>
        <w:t>Continuous training and updates:</w:t>
      </w:r>
      <w:r>
        <w:t xml:space="preserve"> Regularly update machine learning models using large, diverse datasets, ensuring models remain accurate and relevant in an evolving landscape.</w:t>
        <w:br/>
        <w:t xml:space="preserve">2. </w:t>
      </w:r>
      <w:r>
        <w:rPr>
          <w:b/>
        </w:rPr>
        <w:t>Human-in-the-loop:</w:t>
      </w:r>
      <w:r>
        <w:t xml:space="preserve"> Implement AI-driven decision-making processes that allow human experts to review and validate the output, ensuring accountability and trust.</w:t>
        <w:br/>
        <w:t xml:space="preserve">3. </w:t>
      </w:r>
      <w:r>
        <w:rPr>
          <w:b/>
        </w:rPr>
        <w:t>Explainability and interpretability:</w:t>
      </w:r>
      <w:r>
        <w:t xml:space="preserve"> Develop strategies to provide insights into AI-driven decisions, promoting transparency and understanding within project stakeholders.</w:t>
        <w:br/>
        <w:br/>
      </w:r>
      <w:r>
        <w:rPr>
          <w:b/>
        </w:rPr>
        <w:t>III. Streamlining Project Management</w:t>
      </w:r>
      <w:r>
        <w:br/>
        <w:br/>
        <w:t xml:space="preserve">1. </w:t>
      </w:r>
      <w:r>
        <w:rPr>
          <w:b/>
        </w:rPr>
        <w:t>Hybrid-agile methodologies:</w:t>
      </w:r>
      <w:r>
        <w:t xml:space="preserve"> Combine traditional project management frameworks with agile methodologies, allowing our team to adapt quickly to changing project requirements.</w:t>
        <w:br/>
        <w:t xml:space="preserve">2. </w:t>
      </w:r>
      <w:r>
        <w:rPr>
          <w:b/>
        </w:rPr>
        <w:t>Cross-functional collaboration:</w:t>
      </w:r>
      <w:r>
        <w:t xml:space="preserve"> Foster open communication and teamwork among all stakeholders, promoting collective problem-solving and resource allocation optimization.</w:t>
        <w:br/>
        <w:t xml:space="preserve">3. </w:t>
      </w:r>
      <w:r>
        <w:rPr>
          <w:b/>
        </w:rPr>
        <w:t>Real-time monitoring and feedback:</w:t>
      </w:r>
      <w:r>
        <w:t xml:space="preserve"> Implement AI-driven dashboards and analytics to track project progress, identify potential bottlenecks, and optimize resource allocation in real-time.</w:t>
        <w:br/>
        <w:br/>
      </w:r>
      <w:r>
        <w:rPr>
          <w:b/>
        </w:rPr>
        <w:t>IV. User Interface Design for Enhanced User Experience</w:t>
      </w:r>
      <w:r>
        <w:br/>
        <w:br/>
        <w:t xml:space="preserve">1. </w:t>
      </w:r>
      <w:r>
        <w:rPr>
          <w:b/>
        </w:rPr>
        <w:t>Intuitive UI:</w:t>
      </w:r>
      <w:r>
        <w:t xml:space="preserve"> Design user interfaces that are intuitive, accessible, and align with the values of our target audience, ensuring a seamless user experience.</w:t>
        <w:br/>
        <w:t xml:space="preserve">2. </w:t>
      </w:r>
      <w:r>
        <w:rPr>
          <w:b/>
        </w:rPr>
        <w:t>Personalized user experiences:</w:t>
      </w:r>
      <w:r>
        <w:t xml:space="preserve"> Utilize AI-driven feedback loops to gather user preferences and tailor the user interface to individual users' needs.</w:t>
        <w:br/>
        <w:t xml:space="preserve">3. </w:t>
      </w:r>
      <w:r>
        <w:rPr>
          <w:b/>
        </w:rPr>
        <w:t>Continuous usability testing:</w:t>
      </w:r>
      <w:r>
        <w:t xml:space="preserve"> Conduct regular usability testing and analysis to identify areas for improvement and optimize the user interface.</w:t>
        <w:br/>
        <w:br/>
      </w:r>
      <w:r>
        <w:rPr>
          <w:b/>
        </w:rPr>
        <w:t>V. Achieving Resilience in the Face of Disruptions</w:t>
      </w:r>
      <w:r>
        <w:br/>
        <w:br/>
        <w:t xml:space="preserve">1. </w:t>
      </w:r>
      <w:r>
        <w:rPr>
          <w:b/>
        </w:rPr>
        <w:t>Predictive analytics:</w:t>
      </w:r>
      <w:r>
        <w:t xml:space="preserve"> Leverage AI-powered predictive analytics to forecast potential disruptions and develop strategies for mitigating their impact.</w:t>
        <w:br/>
        <w:t xml:space="preserve">2. </w:t>
      </w:r>
      <w:r>
        <w:rPr>
          <w:b/>
        </w:rPr>
        <w:t>Innovation hubs:</w:t>
      </w:r>
      <w:r>
        <w:t xml:space="preserve"> Establish innovation hubs and R&amp;D centers to foster a culture of innovation and stay ahead of emerging trends.</w:t>
        <w:br/>
        <w:t xml:space="preserve">3. </w:t>
      </w:r>
      <w:r>
        <w:rPr>
          <w:b/>
        </w:rPr>
        <w:t>Collaborative partnerships:</w:t>
      </w:r>
      <w:r>
        <w:t xml:space="preserve"> Form strategic partnerships with like-minded organizations, academia, and government agencies to drive research, development, and knowledge-sharing.</w:t>
        <w:br/>
        <w:br/>
        <w:t>By leveraging AI, Data Analysis, Machine Learning, Project Management, and User Interface Design, our company will be well-equipped to navigate the ever-evolving landscape of enhanced renewable energy project funding and achieve long-term success in the Sociology industry.</w:t>
        <w:br/>
        <w:br/>
      </w:r>
      <w:r>
        <w:rPr>
          <w:b/>
        </w:rPr>
        <w:t>Action Plan:</w:t>
      </w:r>
      <w:r>
        <w:br/>
        <w:br/>
        <w:t>1. Establish a dedicated innovation team to focus on AI-driven research and development.</w:t>
        <w:br/>
        <w:t>2. Develop a comprehensive data analysis framework to support project funding decisions.</w:t>
        <w:br/>
        <w:t>3. Implement machine learning models to enhance project administration and decision-making.</w:t>
        <w:br/>
        <w:t>4. Design user-friendly interfaces that leverage AI-driven feedback loops for personalized experiences.</w:t>
        <w:br/>
        <w:t>5. Foster strategic partnerships with academia, government agencies, and industry stakeholders to drive research, development, and knowledge-sharing.</w:t>
        <w:br/>
        <w:br/>
        <w:t>By implementing these measures, we will build defenses for long-term success in the Sociology industry and foster a resilient and innovative company that thrives in the face of disruptions driven by technological advancements like AI.</w:t>
      </w:r>
    </w:p>
    <w:p>
      <w:pPr>
        <w:pStyle w:val="Subtitle"/>
      </w:pPr>
      <w:r>
        <w:t>X-3. Refining Brand Tone for Consistency</w:t>
      </w:r>
    </w:p>
    <w:p>
      <w:pPr/>
      <w:r>
        <w:t>As a Research Lead in the Sociology sector, I propose a comprehensive approach to refining the brand tone and ensuring a consistent and effective brand voice. Here's a step-by-step guide to achieve this:</w:t>
        <w:br/>
        <w:br/>
        <w:t xml:space="preserve">1. </w:t>
      </w:r>
      <w:r>
        <w:rPr>
          <w:b/>
        </w:rPr>
        <w:t>Brand Positioning Statement</w:t>
      </w:r>
      <w:r>
        <w:t>: Develop a clear and concise brand positioning statement that encapsulates the true essence of the Sociology sector's values, mission, and unique selling proposition (USP). This statement should resonate with the target audience and provide a foundation for all future brand interactions.</w:t>
        <w:br/>
        <w:br/>
        <w:t>Example: "Empowering societal change through evidence-based knowledge, we enable organizations to tackle pressing social issues and achieve a triple-bottom-line solution, promoting human well-being, environmental sustainability, and economic prosperity."</w:t>
        <w:br/>
        <w:br/>
        <w:t xml:space="preserve">2. </w:t>
      </w:r>
      <w:r>
        <w:rPr>
          <w:b/>
        </w:rPr>
        <w:t>Tone-based Brand Guidelines</w:t>
      </w:r>
      <w:r>
        <w:t>: Establish a tone-based brand guidelines document that outlines the key characteristics of the brand voice, language, and style. This document should cover tone, sentiment, language, formatting, and any brand-specific regional or cultural nuances.</w:t>
        <w:br/>
        <w:br/>
        <w:t>Tone-based Brand Guidelines:</w:t>
        <w:br/>
        <w:br/>
        <w:t>* Empathetic and objective</w:t>
        <w:br/>
        <w:t>* Educational and informative</w:t>
        <w:br/>
        <w:t>* Solutions-focused and optimistic</w:t>
        <w:br/>
        <w:t>* Collaborative and inclusive</w:t>
        <w:br/>
        <w:br/>
        <w:t xml:space="preserve">3. </w:t>
      </w:r>
      <w:r>
        <w:rPr>
          <w:b/>
        </w:rPr>
        <w:t>Brand Vocabulary</w:t>
      </w:r>
      <w:r>
        <w:t>: Create a shared brand vocabulary that articulates the values, emotions, and personality traits associated with the brand. This vocabulary should be used consistently across all marketing channels, campaigns, and communications.</w:t>
        <w:br/>
        <w:br/>
        <w:t>Brand Vocabulary:</w:t>
        <w:br/>
        <w:br/>
        <w:t>* Word List: Harnessing Change, Building Better Futures, Research-Driven Solutions, Human-Centric Approach</w:t>
        <w:br/>
        <w:t>* Emotions: Compassion, Inspiration, Trust</w:t>
        <w:br/>
        <w:t>* Personality Traits: Analytical, Creative, Collaborative</w:t>
        <w:br/>
        <w:br/>
        <w:t xml:space="preserve">4. </w:t>
      </w:r>
      <w:r>
        <w:rPr>
          <w:b/>
        </w:rPr>
        <w:t>Platform-specific Guidelines</w:t>
      </w:r>
      <w:r>
        <w:t>: Develop platform-specific guidelines to ensure that the brand voice is consistently represented across all marketing channels, including social media, email, blogs, and marketing materials.</w:t>
        <w:br/>
        <w:br/>
        <w:t>Platform-specific Guidelines:</w:t>
        <w:br/>
        <w:br/>
        <w:t>* Social Media: Friendly and engaging, using hashtags to emphasize key research-related topics (#AcademicResearch, #SocialScience)</w:t>
        <w:br/>
        <w:t>* Email: Clear, concise, and informative, personalized with research summaries</w:t>
        <w:br/>
        <w:t>* Blogs: Technical and detailed, incorporating engaging infographics and infographics summaries</w:t>
        <w:br/>
        <w:br/>
        <w:t xml:space="preserve">5. </w:t>
      </w:r>
      <w:r>
        <w:rPr>
          <w:b/>
        </w:rPr>
        <w:t>Training and Reinforcement</w:t>
      </w:r>
      <w:r>
        <w:t>: Provide ongoing training and reinforcement to the marketing team on the brand tone, vocabulary, and guidelines. Ensure that they understand how to apply these principles consistently across all marketing channels.</w:t>
        <w:br/>
        <w:br/>
        <w:t xml:space="preserve">6. </w:t>
      </w:r>
      <w:r>
        <w:rPr>
          <w:b/>
        </w:rPr>
        <w:t>Brand Feedback Loop</w:t>
      </w:r>
      <w:r>
        <w:t>: Regularly solicit feedback from industry experts, employees, and external partners to refine the brand tone and ensure it remains relevant and effective. Monitor the effectiveness of content and campaigns, making adjustments to the brand voice and guidelines as needed.</w:t>
        <w:br/>
        <w:br/>
        <w:t xml:space="preserve">7. </w:t>
      </w:r>
      <w:r>
        <w:rPr>
          <w:b/>
        </w:rPr>
        <w:t>Agency Guidelines</w:t>
      </w:r>
      <w:r>
        <w:t>: Provide clear guidelines for agencies working with your business. This can include:</w:t>
        <w:br/>
        <w:br/>
        <w:t>* Tone-based brand guidelines</w:t>
        <w:br/>
        <w:t>* Brand vocabulary list</w:t>
        <w:br/>
        <w:t>* Research-relevant topic selection</w:t>
        <w:br/>
        <w:t>* Relevant project briefs</w:t>
        <w:br/>
        <w:br/>
        <w:t xml:space="preserve">8. </w:t>
      </w:r>
      <w:r>
        <w:rPr>
          <w:b/>
        </w:rPr>
        <w:t>Project Briefs for Students</w:t>
      </w:r>
      <w:r>
        <w:t>: Collaboration with students as part of the capstone project, ensure clarity on the project's brief and the specific brand voice used to guide their research. This will help them create a consistent brand voice for their project.</w:t>
        <w:br/>
        <w:br/>
        <w:t>By implementing these strategies, you'll ensure a consistent and effective brand voice, both internally throughout the organization and externally in marketing efforts, even when working with new marketing team members or agencies.</w:t>
      </w:r>
    </w:p>
    <w:p>
      <w:pPr>
        <w:pStyle w:val="Subtitle"/>
      </w:pPr>
      <w:r>
        <w:t>X-4. Enhancing Customer Conversion Strategies</w:t>
      </w:r>
    </w:p>
    <w:p>
      <w:pPr/>
      <w:r>
        <w:t>[Intro Music Fades Out]</w:t>
        <w:br/>
        <w:br/>
        <w:t>Host: Welcome to "Sociology Scoop," the podcast that explores the intersection of social science and technology. I'm your host, [Name], and today we'll be discussing a critical challenge facing organizations in the renewable energy sector: converting potential customers into actual customers. Joining me is ChatGPT, Research Lead and scriptwriter extraordinaire. ChatGPT, let's dive right in.</w:t>
        <w:br/>
        <w:br/>
        <w:t>ChatGPT: Thank you! Potential customers in the sociology domain, particularly in the context of enhancing renewable energy project funding through AI automation, face unique barriers that hinder conversion. One major reason is the lack of improved understanding of AI applications in finance.</w:t>
        <w:br/>
        <w:br/>
        <w:t>[Sound Effect: Lightbulb]</w:t>
        <w:br/>
        <w:br/>
        <w:t>Host: Ah, a lightbulb moment! Can you elaborate on what that means?</w:t>
        <w:br/>
        <w:br/>
        <w:t>ChatGPT: Exactly. Many potential customers lack a deep grasp of how AI can be applied to automate financial processes, making the concept seem complex and intimidating. This is particularly true for smaller organizations or those without a strong technical background. To address this, we need to develop more effective communication strategies that showcase the benefits of AI in finance.</w:t>
        <w:br/>
        <w:br/>
        <w:t>[Sound Effect: Coffee Brews]</w:t>
        <w:br/>
        <w:br/>
        <w:t>Host: That's a great point. What about enhanced skills in project management and data analysis? How can we improve customer conversion?</w:t>
        <w:br/>
        <w:br/>
        <w:t>ChatGPT: To overcome this, organizations should focus on upskilling their staff. Providing training on project management and data analysis best practices will help potential customers grasp the practical application of AI automation. This could involve offering workshops, webinars, or even online courses that demonstrate tangible benefits.</w:t>
        <w:br/>
        <w:br/>
        <w:t>[Sound Effect: Keyboard Typing]</w:t>
        <w:br/>
        <w:br/>
        <w:t>Host: Excellent advice. What about the ability to design user-friendly interfaces for complex systems? How can we bridge this gap?</w:t>
        <w:br/>
        <w:br/>
        <w:t>ChatGPT: For organizations struggling to design user-friendly interfaces, it's essential to develop skills in human-centered design. This involves understanding the needs of end-users and crafting intuitive interfaces that simplify complex systems. Offering training programs or even partnering with design firms with expertise in human-centered design can be effective strategies.</w:t>
        <w:br/>
        <w:br/>
        <w:t>[Sound Effect: Confetti Falls]</w:t>
        <w:br/>
        <w:br/>
        <w:t>Host: Wonderful solutions, ChatGPT! And finally, what about lost opportunities? How can we optimize our approach to maximize customer conversion?</w:t>
        <w:br/>
        <w:br/>
        <w:t>ChatGPT: Lost opportunities arise when we fail to tailor our approach to the unique needs of each potential customer. By leveraging data and analytics, we can refine our pitches to better match the pain points and preferences of individual organizations. This might involve using AI-powered chatbots to gather more information upfront and develop customized solutions.</w:t>
        <w:br/>
        <w:br/>
        <w:t>[Sound Effect: Dialing]</w:t>
        <w:br/>
        <w:br/>
        <w:t>Host: That's a smart way to optimize the approach. ChatGPT, it's been an enlightening conversation. What advice do you have for our listeners?</w:t>
        <w:br/>
        <w:br/>
        <w:t>ChatGPT: To organizations seeking to enhance renewable energy project funding through AI automation, I recommend investing in employee development, experimenting with data-driven approaches, and cultivating a user-centric design mindset.</w:t>
        <w:br/>
        <w:br/>
        <w:t>[Outro Music Plays]</w:t>
        <w:br/>
        <w:br/>
        <w:t>Host: Thanks, ChatGPT, for your insightful remarks. If you'd like to explore more innovative solutions for converting potential customers into actual customers, visit our website for more resources and ideas.</w:t>
        <w:br/>
        <w:br/>
        <w:t>[Outro Music Continues]</w:t>
        <w:br/>
        <w:br/>
        <w:t>Host: Until next time, farewell from "Sociology Scoop."</w:t>
      </w:r>
    </w:p>
    <w:p>
      <w:pPr>
        <w:pStyle w:val="Subtitle"/>
      </w:pPr>
      <w:r>
        <w:t>X-5. Optimizing Email Campaign Effectiveness</w:t>
      </w:r>
    </w:p>
    <w:p>
      <w:pPr/>
      <w:r/>
      <w:r>
        <w:rPr>
          <w:b/>
        </w:rPr>
        <w:t>Email Campaign Optimization Plan for the Sociology Market: "Triple-Bottom-Line Solution" Project</w:t>
      </w:r>
      <w:r>
        <w:br/>
        <w:br/>
      </w:r>
      <w:r>
        <w:rPr>
          <w:b/>
        </w:rPr>
        <w:t>Objective:</w:t>
      </w:r>
      <w:r>
        <w:t xml:space="preserve"> Increase conversion rates for the "Triple-Bottom-Line Solution" project by optimizing email campaigns and aligning them with the brand voice.</w:t>
        <w:br/>
        <w:br/>
      </w:r>
      <w:r>
        <w:rPr>
          <w:b/>
        </w:rPr>
        <w:t>Target Audience:</w:t>
      </w:r>
      <w:r>
        <w:t xml:space="preserve"> Sociology students and practitioners who are interested in solving societal problems and promoting triple-bottom-line solutions.</w:t>
        <w:br/>
        <w:br/>
      </w:r>
      <w:r>
        <w:rPr>
          <w:b/>
        </w:rPr>
        <w:t>Email Campaign Objective:</w:t>
      </w:r>
      <w:r>
        <w:t xml:space="preserve"> Position the capstone project as a valuable opportunity for organizations to tackle existing societal problems, while highlighting the practical knowledge and skills that sociology students can provide.</w:t>
        <w:br/>
        <w:br/>
      </w:r>
      <w:r>
        <w:rPr>
          <w:b/>
        </w:rPr>
        <w:t>Current Email Campaign Draft:</w:t>
      </w:r>
      <w:r>
        <w:br/>
        <w:br/>
        <w:t>Subject: Join forces to tackle societal challenges</w:t>
        <w:br/>
        <w:br/>
        <w:t>Dear [Recipient],</w:t>
        <w:br/>
        <w:br/>
        <w:t>We're excited to announce a unique capstone project collaboration that will allow you to make a meaningful impact on the world. Our project brings together sociology students and practitioners to develop practical solutions for real-world societal problems, addressing the needs of both people and the planet.</w:t>
        <w:br/>
        <w:br/>
        <w:t>To learn more about this innovative project, click here: [Insert CTA button: Learn More]</w:t>
        <w:br/>
        <w:br/>
        <w:t>Best regards,</w:t>
        <w:br/>
        <w:t>[Your Name]</w:t>
        <w:br/>
        <w:br/>
      </w:r>
      <w:r>
        <w:rPr>
          <w:b/>
        </w:rPr>
        <w:t>Optimization Suggestions and Improvements:</w:t>
      </w:r>
      <w:r>
        <w:br/>
        <w:br/>
        <w:t xml:space="preserve">1. </w:t>
      </w:r>
      <w:r>
        <w:rPr>
          <w:b/>
        </w:rPr>
        <w:t>Tailor the Subject Line:</w:t>
      </w:r>
      <w:r>
        <w:t xml:space="preserve"> Shorten the subject line to make it more attention-grabbing and relevant to the target audience. Consider using action-oriented verbs, such as "Transform Societal Challenges" or "Join the Movement".</w:t>
        <w:br/>
        <w:t xml:space="preserve">2. </w:t>
      </w:r>
      <w:r>
        <w:rPr>
          <w:b/>
        </w:rPr>
        <w:t>Use a More Engaging Opening Paragraph:</w:t>
      </w:r>
      <w:r>
        <w:t xml:space="preserve"> Instead of a generic greeting, start with a thought-provoking statement that highlights the importance of the project. Use narrative techniques to create an emotional connection with the recipient.</w:t>
        <w:br/>
        <w:t xml:space="preserve">3. </w:t>
      </w:r>
      <w:r>
        <w:rPr>
          <w:b/>
        </w:rPr>
        <w:t>Emphasize the Value Proposition:</w:t>
      </w:r>
      <w:r>
        <w:t xml:space="preserve"> Explicitly explain how the project addresses societal problems and aligns with the organization's values. Use specific examples to demonstrate the impact that the project can make.</w:t>
        <w:br/>
        <w:t xml:space="preserve">4. </w:t>
      </w:r>
      <w:r>
        <w:rPr>
          <w:b/>
        </w:rPr>
        <w:t>Highlight the Benefits:</w:t>
      </w:r>
      <w:r>
        <w:t xml:space="preserve"> Clearly outline the benefits of collaborating with sociology students and practitioners, including access to skilled professionals, reduced risks, and increased opportunities for social impact.</w:t>
        <w:br/>
        <w:t xml:space="preserve">5. </w:t>
      </w:r>
      <w:r>
        <w:rPr>
          <w:b/>
        </w:rPr>
        <w:t>Use Social Proof:</w:t>
      </w:r>
      <w:r>
        <w:t xml:space="preserve"> Add a success story or testimonial from a previous organization that has benefited from the project. This will help build credibility and trust with potential partners.</w:t>
        <w:br/>
        <w:t xml:space="preserve">6. </w:t>
      </w:r>
      <w:r>
        <w:rPr>
          <w:b/>
        </w:rPr>
        <w:t>Use a Clear and Concise Call-to-Action (CTA):</w:t>
      </w:r>
      <w:r>
        <w:t xml:space="preserve"> Update the CTA to include a brief summary of the project and encourage the recipient to schedule a call or meeting to discuss potential collaboration opportunities.</w:t>
        <w:br/>
        <w:t xml:space="preserve">7. </w:t>
      </w:r>
      <w:r>
        <w:rPr>
          <w:b/>
        </w:rPr>
        <w:t>Remove Unnecessary Steps:</w:t>
      </w:r>
      <w:r>
        <w:t xml:space="preserve"> Streamline the email campaign by directly linking to the project webpage or schedule a call rather than using unnecessary links.</w:t>
        <w:br/>
        <w:br/>
      </w:r>
      <w:r>
        <w:rPr>
          <w:b/>
        </w:rPr>
        <w:t>Revised Email Campaign Draft:</w:t>
      </w:r>
      <w:r>
        <w:br/>
        <w:br/>
        <w:t>Subject: Transform Societal Challenges Join the Movement</w:t>
        <w:br/>
        <w:br/>
        <w:t>Dear [Recipient],</w:t>
        <w:br/>
        <w:br/>
        <w:t>As a leader in [industry/field], you're likely aware of the significant social and environmental challenges that threaten our world. Our capstone project is bringing together sociology students and practitioners to develop practical solutions that address these problems, promoting a triple-bottom-line perspective.</w:t>
        <w:br/>
        <w:br/>
        <w:t>By collaborating with us, you'll gain access to skilled professionals who can help you:</w:t>
        <w:br/>
        <w:br/>
        <w:t>- Identify and address emerging social issues</w:t>
        <w:br/>
        <w:t>- Develop targeted solutions that drive positive social impact</w:t>
        <w:br/>
        <w:t>- Enhance your organization's reputation and bottom line</w:t>
        <w:br/>
        <w:br/>
        <w:t>Read more about our project and how we can help you tackle societal challenges together: [Insert CTA button: Learn More] or schedule a call to discuss potential collaboration opportunities.</w:t>
        <w:br/>
        <w:br/>
        <w:t>Best regards,</w:t>
        <w:br/>
        <w:t>[Your Name]</w:t>
        <w:br/>
        <w:br/>
      </w:r>
      <w:r>
        <w:rPr>
          <w:b/>
        </w:rPr>
        <w:t>Brand Voice Guidelines:</w:t>
      </w:r>
      <w:r>
        <w:br/>
        <w:br/>
        <w:t xml:space="preserve">1. </w:t>
      </w:r>
      <w:r>
        <w:rPr>
          <w:b/>
        </w:rPr>
        <w:t>Empathetic:</w:t>
      </w:r>
      <w:r>
        <w:t xml:space="preserve"> Show understanding and compassion for the recipient's needs and concerns.</w:t>
        <w:br/>
        <w:t xml:space="preserve">2. </w:t>
      </w:r>
      <w:r>
        <w:rPr>
          <w:b/>
        </w:rPr>
        <w:t>Solution-focused:</w:t>
      </w:r>
      <w:r>
        <w:t xml:space="preserve"> Emphasize the practical solutions and benefits provided by the project.</w:t>
        <w:br/>
        <w:t xml:space="preserve">3. </w:t>
      </w:r>
      <w:r>
        <w:rPr>
          <w:b/>
        </w:rPr>
        <w:t>Collaborative:</w:t>
      </w:r>
      <w:r>
        <w:t xml:space="preserve"> Highlight the potential for partnership and mutual benefit between organizations and sociology students and practitioners.</w:t>
        <w:br/>
        <w:t xml:space="preserve">4. </w:t>
      </w:r>
      <w:r>
        <w:rPr>
          <w:b/>
        </w:rPr>
        <w:t>Authentic:</w:t>
      </w:r>
      <w:r>
        <w:t xml:space="preserve"> Use genuine language and tone, avoiding jargon and overly complex terms.</w:t>
        <w:br/>
        <w:t xml:space="preserve">5. </w:t>
      </w:r>
      <w:r>
        <w:rPr>
          <w:b/>
        </w:rPr>
        <w:t>Action-oriented:</w:t>
      </w:r>
      <w:r>
        <w:t xml:space="preserve"> Use clear calls-to-action to encourage engagement and conversion.</w:t>
        <w:br/>
        <w:br/>
      </w:r>
      <w:r>
        <w:rPr>
          <w:b/>
        </w:rPr>
        <w:t>Final Reminder:</w:t>
      </w:r>
      <w:r>
        <w:t xml:space="preserve"> Ensure that the email campaign aligns with the brand's tone and voice, and that the language used is engaging, informative, and persuasive.</w:t>
      </w:r>
    </w:p>
    <w:p>
      <w:pPr>
        <w:pStyle w:val="Subtitle"/>
      </w:pPr>
      <w:r>
        <w:t>X-6. Applying Prompts to Enhance Email Campaigns</w:t>
      </w:r>
    </w:p>
    <w:p>
      <w:pPr/>
      <w:r>
        <w:t>Subject: Streamlining Funding Applications for Renewable Energy: Enhancing Email Campaigns for Sustainability</w:t>
        <w:br/>
        <w:br/>
        <w:t>Dear [Recipient's Name],</w:t>
        <w:br/>
        <w:br/>
        <w:t>As we strive to make our mark in the realm of sustainable practices, I'd like to highlight the importance of making our email campaigns a harmonious blend of persuasive storytelling and data-driven insights. In the context of our capstone project, where students are tasked with helping organizations find innovative solutions to real-world social issues, it's time to revolutionize the way we approach fundraising for renewable energy initiatives.</w:t>
        <w:br/>
        <w:br/>
        <w:t>Recently, I'd like to propose the implementation of automation to streamline the funding application process, making it more efficient, accessible, and user-friendly. Here are some compelling email campaign ideas that can further heighten our brand voice and resonant impact:</w:t>
        <w:br/>
        <w:br/>
        <w:t xml:space="preserve">1. </w:t>
      </w:r>
      <w:r>
        <w:rPr>
          <w:b/>
        </w:rPr>
        <w:t>Personalized Outreach</w:t>
      </w:r>
      <w:r>
        <w:t>: Crafted to address the specific needs and pain points of each organization. Using AI-driven automation tools, create targeted email campaigns that highlight our students' expertise and the benefits of partnering with our organization.</w:t>
        <w:br/>
        <w:br/>
        <w:t>Example Email:</w:t>
        <w:br/>
        <w:t>"Hi [Organization's Name],</w:t>
        <w:br/>
        <w:br/>
        <w:t>Our students have developed an AI-powered platform to optimize renewable energy investments, enabling your organization to reduce operational costs by 20%. Request a personalized demo today.</w:t>
        <w:br/>
        <w:br/>
        <w:t>Best regards,</w:t>
        <w:br/>
        <w:t>[Your Name]"</w:t>
        <w:br/>
        <w:br/>
        <w:t xml:space="preserve">2. </w:t>
      </w:r>
      <w:r>
        <w:rPr>
          <w:b/>
        </w:rPr>
        <w:t>Success Stories</w:t>
      </w:r>
      <w:r>
        <w:t>: Highlight real-world examples of our students' impact, showcasing the positive effects of our automation solutions on organizations in the renewable energy sector. This storytelling approach will help build credibility, trust, and brand loyalty.</w:t>
        <w:br/>
        <w:br/>
        <w:t>Example Email:</w:t>
        <w:br/>
        <w:t>"Did you know that our students helped XYZ Corporation reduce its carbon footprint by 30% by implementing a cutting-edge automation system? View our case studies to learn more about how we're making a tangible difference.</w:t>
        <w:br/>
        <w:br/>
        <w:t>Reach out to schedule a consultation and discover the benefits of partnering with our organization.</w:t>
        <w:br/>
        <w:br/>
        <w:t>[Your Name]"</w:t>
        <w:br/>
        <w:br/>
        <w:t xml:space="preserve">3. </w:t>
      </w:r>
      <w:r>
        <w:rPr>
          <w:b/>
        </w:rPr>
        <w:t>Educational Series</w:t>
      </w:r>
      <w:r>
        <w:t>: Develop an email-based educational series that raises awareness about the challenges and opportunities in the renewable energy sector, providing valuable insights and advice on navigating the funding landscape.</w:t>
        <w:br/>
        <w:br/>
        <w:t>Example Email:</w:t>
        <w:br/>
        <w:t>"Unlock the secrets to securing sustainable funding for your renewable energy projects. Join our upcoming webinar, where our experts will share actionable strategies and best practices on navigating the complex world of green investments.</w:t>
        <w:br/>
        <w:br/>
        <w:t>Register now and elevate your organization's impact on the environment.</w:t>
        <w:br/>
        <w:br/>
        <w:t>[Your Name]"</w:t>
        <w:br/>
        <w:br/>
        <w:t xml:space="preserve">4. </w:t>
      </w:r>
      <w:r>
        <w:rPr>
          <w:b/>
        </w:rPr>
        <w:t>Influencer Collaborations</w:t>
      </w:r>
      <w:r>
        <w:t>: Leverage social media platforms and industry networks to partner with influential voices in the renewable energy sector, expanding our brand's reach and amplifying our messaging.</w:t>
        <w:br/>
        <w:br/>
        <w:t>Example Email:</w:t>
        <w:br/>
        <w:t>"We're excited to announce our collaboration with GreenTech Influencers Association to support your mission to accelerate the adoption of renewable energy. Stay updated on our latest developments, research, and funding news.</w:t>
        <w:br/>
        <w:br/>
        <w:t>Stay tuned for exclusive insights from our experts to help you navigate the complex landscape of sustainable investments.</w:t>
        <w:br/>
        <w:br/>
        <w:t>[Your Name]"</w:t>
        <w:br/>
        <w:br/>
        <w:t>By incorporating these ideas into our email campaign strategy, we can boost conversions, solidify our brand presence, and truly make a lasting impact on the renewable energy sector.</w:t>
        <w:br/>
        <w:br/>
        <w:t>I would be delighted to discuss these concepts further and explore additional avenues for growth.</w:t>
        <w:br/>
        <w:br/>
        <w:t>Looking forward to your thoughts and feedback on this proposal.</w:t>
        <w:br/>
        <w:br/>
        <w:t>Best regards,</w:t>
        <w:br/>
        <w:br/>
        <w:t>[Your Name]</w:t>
        <w:br/>
        <w:t>Research Lead</w:t>
        <w:br/>
        <w:t>[Your Organization]</w:t>
      </w:r>
    </w:p>
    <w:p>
      <w:pPr>
        <w:pStyle w:val="Subtitle"/>
      </w:pPr>
      <w:r>
        <w:t>Episodes Presentation: A draft for publishing via internet:</w:t>
      </w:r>
    </w:p>
    <w:p>
      <w:pPr/>
      <w:r/>
      <w:r>
        <w:rPr>
          <w:b/>
        </w:rPr>
        <w:t>(Draft Radio Script: Enhancing Renewable Energy Project Funding through AI Automation)</w:t>
      </w:r>
      <w:r>
        <w:br/>
        <w:br/>
        <w:t>[Intro Music]</w:t>
        <w:br/>
        <w:br/>
        <w:t>Host: "Welcome to 'Sustainable Future', the radio show that explores innovative solutions for a greener tomorrow. I'm your host, [Name], and today we're discussing 'Enhancing Renewable Energy Project Funding through AI Automation'. Joining me is [Name], a renowned expert in AI and renewable energy. Welcome to the show!"</w:t>
        <w:br/>
        <w:br/>
        <w:t>[Segment 1: Introduction]</w:t>
        <w:br/>
        <w:br/>
        <w:t>Host: "Welcome to our segment on 'Enhancing Renewable Energy Project Funding through AI Automation'. Renewable energy is increasingly becoming a crucial part of our energy mix, but securing funding for these projects remains a significant challenge. AI automation can help bridge this gap. [Expert's Name], can you walk us through how AI can enhance funding for renewable energy projects?"</w:t>
        <w:br/>
        <w:br/>
        <w:t>Expert: "Thank you for having me on the show. AI automation can help identify potential grant opportunities, analyze project financials, and even create personalized funding proposals. By automating these tasks, project developers can save time and resources, and increase their chances of securing funding."</w:t>
        <w:br/>
        <w:br/>
        <w:t>[Segment 2: Current Challenges]</w:t>
        <w:br/>
        <w:br/>
        <w:t>Host: "I'd like to take a closer look at the current challenges in securing funding for renewable energy projects. [Expert's Name], can you share some statistics or examples of the challenges project developers face?"</w:t>
        <w:br/>
        <w:br/>
        <w:t>Expert: "One of the biggest challenges is the high level of complexity involved in securing funding. Solar and wind project developers often need to navigate multiple regulatory frameworks, conduct environmental impact assessments, and provide detailed financial projections. This can be overwhelming, and often, projects are not funded due to uncertainty or lack of information."</w:t>
        <w:br/>
        <w:br/>
        <w:t>[Segment 3: AI Automation Solutions]</w:t>
        <w:br/>
        <w:br/>
        <w:t>Host: "So, how can AI automation help address these challenges? [Expert's Name], can you walk us through some potential solutions?"</w:t>
        <w:br/>
        <w:br/>
        <w:t>Expert: "AI-powered systems can analyze vast amounts of data, identify patterns, and provide insights that human analysts may miss. For example, predictive analytics can help forecast energy demand, identify potential funding opportunities, and even predict the likelihood of project success. Additionally, AI-driven tools can automate the creation of funding proposals, ensuring that all necessary data is included and that proposals are submitted on time."</w:t>
        <w:br/>
        <w:br/>
        <w:t>[Segment 4: Business Plan for AI-Enhanced Renewable Energy Project Funding]</w:t>
        <w:br/>
        <w:br/>
        <w:t>Host: "Now that we've discussed the challenges and solutions, let's create a business plan for an AI-enhanced renewable energy project funding platform. [Expert's Name], can you outline some key components of this plan?"</w:t>
        <w:br/>
        <w:br/>
        <w:t>Expert: "Our business plan would include the following components:</w:t>
        <w:br/>
        <w:br/>
        <w:t>1. Platform Development: Design and develop an AI-powered platform that can analyze project data, identify funding opportunities, and automate funding proposals.</w:t>
        <w:br/>
        <w:t>2. Data Collection: Partner with renewable energy developers, government agencies, and other stakeholders to collect data on renewable energy projects.</w:t>
        <w:br/>
        <w:t>3. AI Model Development: Train and validate AI models to predict project success, identify funding opportunities, and optimize funding proposals.</w:t>
        <w:br/>
        <w:t>4. Funding Partnerships: Establish partnerships with government agencies, private investors, and other organizations to secure funding for renewable energy projects.</w:t>
        <w:br/>
        <w:t>5. Revenue Model: Develop a revenue model that generates revenue from subscription fees, data licensing, or other services offered by the platform."</w:t>
        <w:br/>
        <w:br/>
        <w:t>[Segment 5: Conclusion]</w:t>
        <w:br/>
        <w:br/>
        <w:t>Host: "Thank you, [Expert's Name], for sharing your expertise with us today. It's clear that AI automation can play a significant role in enhancing renewable energy project funding. What's next for this initiative?"</w:t>
        <w:br/>
        <w:br/>
        <w:t>Expert: "We plan to launch a pilot program within the next six months, partnering with a select group of renewable energy developers to test the AI-powered platform. We're also in talks with potential investors and government agencies to secure funding."</w:t>
        <w:br/>
        <w:br/>
        <w:t>Host: "We'll be following this initiative and will provide updates on our show. Thank you for tuning in to 'Sustainable Future' today!"</w:t>
        <w:br/>
        <w:br/>
        <w:t>[Outro Music]</w:t>
        <w:br/>
        <w:br/>
        <w:t>Host: "Join us next time on 'Sustainable Future' for more innovative solutions for a greener tomorrow."</w:t>
        <w:br/>
        <w:br/>
        <w:t>[End of Radio Script]</w:t>
        <w:br/>
        <w:br/>
        <w:t>Please note: This is a draft radio script, and the conversation can be modified according to the desired tone, pace, and scope of the radio show.</w:t>
      </w:r>
    </w:p>
    <w:p>
      <w:pPr>
        <w:pStyle w:val="Subtitle"/>
      </w:pPr>
      <w:r>
        <w:t>P-1. Write a sensational press release for this</w:t>
      </w:r>
    </w:p>
    <w:p>
      <w:pPr/>
      <w:r/>
      <w:r>
        <w:rPr>
          <w:b/>
        </w:rPr>
        <w:t>HEADLINE:</w:t>
      </w:r>
      <w:r>
        <w:t xml:space="preserve"> REVOLUTIONIZE REnewABLE ENERGY FUNDING: Game-Changing AI Automation Project Set to Boost Global sustainability</w:t>
        <w:br/>
        <w:br/>
      </w:r>
      <w:r>
        <w:rPr>
          <w:b/>
        </w:rPr>
        <w:t>SUBHEADLINE:</w:t>
      </w:r>
      <w:r>
        <w:t xml:space="preserve"> Groundbreaking Initiative Aims to Streamline Funding Application Process, Reducing Barriers for Renewable Energy Projects Worldwide</w:t>
        <w:br/>
        <w:br/>
        <w:t>[IMAGE: A striking visual of a solar farm or wind turbine at sunset, symbolizing the limitless potential of renewable energy]</w:t>
        <w:br/>
        <w:br/>
        <w:t>FOR IMMEDIATE RELEASE:</w:t>
        <w:br/>
        <w:br/>
        <w:t>In a bold move to accelerate the transition to a low-carbon economy, a groundbreaking project is underway to harness the power of Artificial Intelligence (AI) to revolutionize the way renewable energy funding applications are processed. The "Enhancing Renewable Energy Project Funding through AI Automation" initiative is poised to transform the industry, making it easier for innovators, entrepreneurs, and project developers to access vital financial resources needed to drive the global renewable energy revolution.</w:t>
        <w:br/>
        <w:br/>
        <w:t>By leveraging cutting-edge AI technologies, this ambitious project seeks to automate the application process for international renewable energy funds, slashing administrative burdens, and minimizing the risk of human error. This radical approach will unlock a new era of sustainable growth, as millions of people and organizations around the world benefit from a seamless, efficient, and accessible funding mechanism.</w:t>
        <w:br/>
        <w:br/>
        <w:t>"We're thrilled to be at the forefront of this groundbreaking initiative," said [Project Lead Name], a leading expert in the field of renewable energy and AI. "Our goal is to democratize access to funding for renewable energy projects, bridging the gap between innovation and implementation. By harnessing the power of AI, we can unlock a cleaner, greener, and more prosperous future for all."</w:t>
        <w:br/>
        <w:br/>
        <w:t>The project's far-reaching impact will be felt across various sectors, including:</w:t>
        <w:br/>
        <w:br/>
        <w:t xml:space="preserve">* </w:t>
      </w:r>
      <w:r>
        <w:rPr>
          <w:b/>
        </w:rPr>
        <w:t>Renewable energy development</w:t>
      </w:r>
      <w:r>
        <w:t>: By streamlining the application process, the project will facilitate the creation of new renewable energy projects, driving economic growth, and reducing greenhouse gas emissions.</w:t>
        <w:br/>
        <w:t xml:space="preserve">* </w:t>
      </w:r>
      <w:r>
        <w:rPr>
          <w:b/>
        </w:rPr>
        <w:t>Investment and finance</w:t>
      </w:r>
      <w:r>
        <w:t>: AI automation will enable more efficient allocation of funds, reduce risk, and improve returns on investment for investors and financial institutions.</w:t>
        <w:br/>
        <w:t xml:space="preserve">* </w:t>
      </w:r>
      <w:r>
        <w:rPr>
          <w:b/>
        </w:rPr>
        <w:t>Sustainable development</w:t>
      </w:r>
      <w:r>
        <w:t>: The project's focus on accessibility and inclusivity will mobilize underserved communities and regions, promoting sustainable development and reducing climate change disparities.</w:t>
        <w:br/>
        <w:br/>
        <w:t>This Trailblazing project is set to change the face of renewable energy funding forever, opening doors to new opportunities for innovators, entrepreneurs, and sustainable development initiatives worldwide.</w:t>
        <w:br/>
        <w:br/>
      </w:r>
      <w:r>
        <w:rPr>
          <w:b/>
        </w:rPr>
        <w:t>Contact:</w:t>
      </w:r>
      <w:r>
        <w:br/>
        <w:t>[Project Name]</w:t>
        <w:br/>
        <w:t>[Email Address]</w:t>
        <w:br/>
        <w:t>[Phone Number]</w:t>
        <w:br/>
        <w:br/>
      </w:r>
      <w:r>
        <w:rPr>
          <w:b/>
        </w:rPr>
        <w:t>About [Project Name]</w:t>
      </w:r>
      <w:r>
        <w:br/>
        <w:t>[Project Name] is an innovative initiative dedicated to advancing sustainable development and renewable energy through the development and implementation of AI-powered technologies.</w:t>
        <w:br/>
        <w:br/>
      </w:r>
      <w:r>
        <w:rPr>
          <w:b/>
        </w:rPr>
        <w:t>Social Media:</w:t>
      </w:r>
      <w:r>
        <w:br/>
        <w:t>Follow us for the latest updates and insights on #AIforRenewables #SustainableDevelopment #RenewableEnergy</w:t>
      </w:r>
    </w:p>
    <w:p>
      <w:pPr>
        <w:pStyle w:val="Subtitle"/>
      </w:pPr>
      <w:r>
        <w:t>P-2. Make this more persuasive</w:t>
      </w:r>
    </w:p>
    <w:p>
      <w:pPr/>
      <w:r>
        <w:t>Here's a persuasive radio script based on the given context:</w:t>
        <w:br/>
        <w:br/>
        <w:t>[Upbeat music fades out, and the host takes over]</w:t>
        <w:br/>
        <w:br/>
        <w:t>Host: "Welcome to 'Clean Energy Insights'! I'm your host, Rachel, and today, we're going to explore a game-changing innovation that's set to revolutionize the way we access funding for renewable energy projects. Say hello to 'Enhancing Renewable Energy Project Funding through AI Automation'!"</w:t>
        <w:br/>
        <w:br/>
        <w:t>[Sound effects: A quick beep, followed by a futuristic sound]</w:t>
        <w:br/>
        <w:br/>
        <w:t>Host: "Imagine a world where submitting funding applications for renewable energy projects is quicker, easier, and more efficient. For the first time, international renewable energy funds will be able to access vital resources with maximum precision. This is exactly what this groundbreaking project aims to achieve."</w:t>
        <w:br/>
        <w:br/>
        <w:t>[Cut to a smooth transition]</w:t>
        <w:br/>
        <w:br/>
        <w:t>Host: "The project, led by our esteemed partner, X Energy Solutions, utilizes the power of Artificial Intelligence to automate the application process. By leveraging AI technologies, we can streamline the submission of funding applications, reducing human error and increasing the acceptance rate of funding.</w:t>
        <w:br/>
        <w:br/>
        <w:t>[Cut to an interview with an expert]</w:t>
        <w:br/>
        <w:br/>
        <w:t>Expert: "AI algorithms will analyze the submitted applications, identifying the most promising projects that align with the fund's goals. This level of efficiency will not only save time but also provide valuable insights, helping funders make data-driven decisions."</w:t>
        <w:br/>
        <w:br/>
        <w:t>Host: "But that's not all. With AI automation, we can also reduce the labor costs associated with manual application processing, increasing the competitiveness of renewable energy projects across the globe. It's a win-win situation!"</w:t>
        <w:br/>
        <w:br/>
        <w:t>[Cut back to the host]</w:t>
        <w:br/>
        <w:br/>
        <w:t>Host: "The estimated benefits of this project are staggering. The global renewable energy market is projected to reach $1.5 trillion by 2025, and this AI-powered project is poised to play a significant role in unlocking some of that potential.</w:t>
        <w:br/>
        <w:br/>
        <w:t>[Cut to a visual aid: a graph showing the expected growth of the renewable energy market]</w:t>
        <w:br/>
        <w:br/>
        <w:t>Host: "So, what does this mean for the future of renewable energy? With AI automation, we'll see a significant increase in the adoption of clean energy sources, reducing carbon emissions and mitigating the effects of climate change.</w:t>
        <w:br/>
        <w:br/>
        <w:t>[Closing music starts playing]</w:t>
        <w:br/>
        <w:br/>
        <w:t>Host: "And there you have it, folks! The Enhancing Renewable Energy Project Funding through AI Automation project – a testament to the power of innovation and the potential for AI to transform the way we access funding for renewable energy projects. Stay tuned for more updates and stories on the world of clean energy!"</w:t>
        <w:br/>
        <w:br/>
        <w:t>[Closing music continues to play until the end of the broadcast]</w:t>
      </w:r>
    </w:p>
    <w:p>
      <w:pPr>
        <w:pStyle w:val="Subtitle"/>
      </w:pPr>
      <w:r>
        <w:t>P-3. 3 tweets about this Report:</w:t>
      </w:r>
    </w:p>
    <w:p>
      <w:pPr/>
      <w:r>
        <w:t>Here are three Twitter post options for promoting your Business Plan report on "Enhancing Renewable Energy Project Funding through AI Automation":</w:t>
        <w:br/>
        <w:br/>
      </w:r>
      <w:r>
        <w:rPr>
          <w:b/>
        </w:rPr>
        <w:t>Tweet 1</w:t>
      </w:r>
      <w:r>
        <w:br/>
        <w:t>Exciting news for renewable energy enthusiasts! Our new report reveals how #AI can revolutionize project funding processes! Discover how automating the application process can increase efficiency and reduce human error, transforming the way we access renewable energy funding. Read our latest report: [link] #RenewableEnergy #AIforSustainability</w:t>
        <w:br/>
        <w:br/>
      </w:r>
      <w:r>
        <w:rPr>
          <w:b/>
        </w:rPr>
        <w:t>Tweet 2</w:t>
      </w:r>
      <w:r>
        <w:br/>
        <w:t>As seen in our recent chat, AI is not just a trend - it's a game-changer for the renewable energy sector! Our latest report explores how AI automation can streamline funding applications, making it easier to secure resources for innovative projects. Check it out: [link] #RenewableEnergyFunding #AIAutomate</w:t>
        <w:br/>
        <w:br/>
      </w:r>
      <w:r>
        <w:rPr>
          <w:b/>
        </w:rPr>
        <w:t>Tweet 3</w:t>
      </w:r>
      <w:r>
        <w:br/>
        <w:t>Curious about the future of renewable energy funding? Our in-depth report uncovers the potential of AI-driven automation to transform the process! Learn how our AI-powered solutions can reduce efficiency barriers and unlock new opportunities for growth. Read now: [link] #RenewableEnergyFuture #AIFuunding</w:t>
      </w:r>
    </w:p>
    <w:p>
      <w:pPr>
        <w:pStyle w:val="Subtitle"/>
      </w:pPr>
      <w:r>
        <w:t>P-4. 3 Instagram Post about this Report:</w:t>
      </w:r>
    </w:p>
    <w:p>
      <w:pPr/>
      <w:r>
        <w:t>Here are three Instagram post options as a radio scriptwriter in the advertisement field:</w:t>
        <w:br/>
        <w:br/>
      </w:r>
      <w:r>
        <w:rPr>
          <w:b/>
        </w:rPr>
        <w:t>Post 1: Introduction to the Project</w:t>
      </w:r>
      <w:r>
        <w:br/>
        <w:br/>
        <w:t>[Upbeat background music starts playing]</w:t>
        <w:br/>
        <w:br/>
        <w:t>Hi everyone, welcome to today's episode of "Innovative Financing Solutions"!</w:t>
        <w:br/>
        <w:br/>
        <w:t>Are you looking for ways to boost your renewable energy project's funding? Well, you're in luck! We're teaming up with a cutting-edge project that explores the power of Artificial Intelligence (AI) in automating the application process for international renewable energy funds.</w:t>
        <w:br/>
        <w:br/>
        <w:t>[Short clip of a robotic arm or a futuristic technology]</w:t>
        <w:br/>
        <w:br/>
        <w:t>Stay tuned as we dive into the world of AI automation and discover how it can revolutionize the way we access financial resources for our renewable energy initiatives!</w:t>
        <w:br/>
        <w:br/>
        <w:t>#AIforRenewableEnergy #EnhancingFunding #ProjectFunding</w:t>
        <w:br/>
        <w:br/>
      </w:r>
      <w:r>
        <w:rPr>
          <w:b/>
        </w:rPr>
        <w:t>Post 2: Benefits of AI Automation</w:t>
      </w:r>
      <w:r>
        <w:br/>
        <w:br/>
        <w:t>[Soft background music starts playing]</w:t>
        <w:br/>
        <w:br/>
        <w:t>Did you know that human error can hold back even the most innovative renewable energy projects?</w:t>
        <w:br/>
        <w:br/>
        <w:t>[Short clip of a person overwhelmed with paperwork]</w:t>
        <w:br/>
        <w:br/>
        <w:t>But what if we told you there's a way to eliminate those errors and streamline the funding process?</w:t>
        <w:br/>
        <w:br/>
        <w:t>Introducing AI-powered automation, the future of renewable energy funding!</w:t>
        <w:br/>
        <w:br/>
        <w:t>[Short clip of a futuristic dashboard or a robotic assistant]</w:t>
        <w:br/>
        <w:br/>
        <w:t>By leveraging AI technologies, we can:</w:t>
        <w:br/>
        <w:br/>
        <w:t>Improve accuracy</w:t>
        <w:br/>
        <w:t>Reduce paperwork</w:t>
        <w:br/>
        <w:t>Increase efficiency</w:t>
        <w:br/>
        <w:t>And ultimately, boost our renewable energy initiatives!</w:t>
        <w:br/>
        <w:br/>
        <w:t>#AIpowered #RenewableEnergy #FundingSolutions</w:t>
        <w:br/>
        <w:br/>
      </w:r>
      <w:r>
        <w:rPr>
          <w:b/>
        </w:rPr>
        <w:t>Post 3: Success Stories</w:t>
      </w:r>
      <w:r>
        <w:br/>
        <w:br/>
        <w:t>[Inspiring background music starts playing]</w:t>
        <w:br/>
        <w:br/>
        <w:t>We're excited to share our findings on the project's successful implementation of AI automation in enhancing renewable energy project funding!</w:t>
        <w:br/>
        <w:br/>
        <w:t>[Short clip of a happy entrepreneur with a green energy project in the background]</w:t>
        <w:br/>
        <w:br/>
        <w:t>With AI automation, our clients are able to:</w:t>
        <w:br/>
        <w:br/>
        <w:t>Access funds faster</w:t>
        <w:br/>
        <w:t>Improve their project's competitiveness</w:t>
        <w:br/>
        <w:t>And achieve their renewable energy goals!</w:t>
        <w:br/>
        <w:br/>
        <w:t>"AI automation helped us secure funding for our project, which was previously unattainable. We're grateful for the innovative solution!" - [Client Name]</w:t>
        <w:br/>
        <w:br/>
        <w:t>Join the revolution and discover how AI automation can transform your renewable energy funding journey!</w:t>
        <w:br/>
        <w:br/>
        <w:t>#RenewableEnergy #AIAutomation #SuccessStories</w:t>
      </w:r>
    </w:p>
    <w:p>
      <w:pPr>
        <w:pStyle w:val="Subtitle"/>
      </w:pPr>
      <w:r>
        <w:t>P-5. Medium Post about this Report:</w:t>
      </w:r>
    </w:p>
    <w:p>
      <w:pPr/>
      <w:r>
        <w:t>Here's a medium-length blog post on the topic "Enhancing Renewable Energy Project Funding through AI Automation" as per the provided context:</w:t>
        <w:br/>
        <w:br/>
      </w:r>
      <w:r>
        <w:rPr>
          <w:b/>
        </w:rPr>
        <w:t>Title:</w:t>
      </w:r>
      <w:r>
        <w:t xml:space="preserve"> Harnessing the Power of AI in Unlocking Renewable Energy Funding</w:t>
        <w:br/>
        <w:br/>
      </w:r>
      <w:r>
        <w:rPr>
          <w:b/>
        </w:rPr>
        <w:t>Introduction:</w:t>
      </w:r>
      <w:r>
        <w:br/>
        <w:br/>
        <w:t>As the world grapples with climate change and sustainability, the quest for affordable and clean renewable energy has become increasingly urgent. However, many renewable energy projects struggle to secure funding due to complex application processes, lengthy approvals, and stringent financial requirements. In response to this challenge, a recent research initiative has explored the potential of Artificial Intelligence (AI) in automating the application process for international renewable energy funds. In this article, we'll delve into the fascinating world of AI-driven funding and its transformative impact on the renewable energy sector.</w:t>
        <w:br/>
        <w:br/>
      </w:r>
      <w:r>
        <w:rPr>
          <w:b/>
        </w:rPr>
        <w:t>The Problem: Human Error and Manual Processes</w:t>
      </w:r>
      <w:r>
        <w:br/>
        <w:br/>
        <w:t>Traditional grant and funding processes for renewable energy projects often rely on manual submissions, involving lengthy appraisal, evaluation, and approval procedures. This labor-intensive process is prone to human errors, duplication of efforts, and inconsistencies, which can jeopardize funding opportunities for eligible projects. Furthermore, manual processes can lead to lengthy delays, discouraging innovators and disrupting the momentum of transitioning to cleaner energy sources.</w:t>
        <w:br/>
        <w:br/>
      </w:r>
      <w:r>
        <w:rPr>
          <w:b/>
        </w:rPr>
        <w:t>The AI Solution: Automating Funding Application Processes</w:t>
      </w:r>
      <w:r>
        <w:br/>
        <w:br/>
        <w:t>The AI-powered innovation aims to revolutionize the application process by automating data collection, processing, and evaluation. Leveraging advanced machine learning algorithms and natural language processing (NLP) capabilities, the AI system analyzes and ranks applications based on predefined criteria, minimizing subjective biases and ensuring fairness. By streamlining and automating the application process, the AI system enables project developers to receive timely and accurate feedback, allowing them to refine their proposals, address outstanding issues, and eventually secure funding.</w:t>
        <w:br/>
        <w:br/>
      </w:r>
      <w:r>
        <w:rPr>
          <w:b/>
        </w:rPr>
        <w:t>Key Benefits</w:t>
      </w:r>
      <w:r>
        <w:br/>
        <w:br/>
        <w:t>The integration of AI in renewable energy project funding brings numerous benefits, including:</w:t>
        <w:br/>
        <w:br/>
        <w:t xml:space="preserve">1.  </w:t>
      </w:r>
      <w:r>
        <w:rPr>
          <w:b/>
        </w:rPr>
        <w:t>Increased Accessibility:</w:t>
      </w:r>
      <w:r>
        <w:t xml:space="preserve"> Simplified application processes reach a broader audience, including small and medium-sized enterprises, researchers, and marginalized communities.</w:t>
        <w:br/>
        <w:t xml:space="preserve">2.  </w:t>
      </w:r>
      <w:r>
        <w:rPr>
          <w:b/>
        </w:rPr>
        <w:t>Improved Efficiency:</w:t>
      </w:r>
      <w:r>
        <w:t xml:space="preserve"> AI-driven processes accelerate assessment and approval timelines, enhancing the overall competitiveness of renewable energy projects.</w:t>
        <w:br/>
        <w:t xml:space="preserve">3.  </w:t>
      </w:r>
      <w:r>
        <w:rPr>
          <w:b/>
        </w:rPr>
        <w:t>Reduced Administrative Burden:</w:t>
      </w:r>
      <w:r>
        <w:t xml:space="preserve"> Streamlined submissions minimize administrative costs and maximize resources for project development.</w:t>
        <w:br/>
        <w:t xml:space="preserve">4.  </w:t>
      </w:r>
      <w:r>
        <w:rPr>
          <w:b/>
        </w:rPr>
        <w:t>Enhanced Decision-Making:</w:t>
      </w:r>
      <w:r>
        <w:t xml:space="preserve"> Data-driven insights and robust analysis empower informed decision-making, ensuring that grants and funding are allocated to the most impactful renewable energy projects.</w:t>
        <w:br/>
        <w:br/>
      </w:r>
      <w:r>
        <w:rPr>
          <w:b/>
        </w:rPr>
        <w:t>Case Study: Progress and Potential</w:t>
      </w:r>
      <w:r>
        <w:br/>
        <w:br/>
        <w:t>[Insert a brief case study reflecting the AI-driven innovation's initial success and future potential.]</w:t>
        <w:br/>
        <w:br/>
      </w:r>
      <w:r>
        <w:rPr>
          <w:b/>
        </w:rPr>
        <w:t>Conclusion:</w:t>
      </w:r>
      <w:r>
        <w:br/>
        <w:br/>
        <w:t>By harnessing the power of AI automation, we can revolutionize the landscape of renewable energy funding, ensuring that innovative projects receive the support they need to drive a sustainable future. By streamlining application processes, minimizing human error, and focusing on data-driven decision-making, AI can empower a new generation of renewable energy pioneers, foster a more efficient and equitable funding system, and accelerate our collective transition to a cleaner, greener world.</w:t>
      </w:r>
    </w:p>
    <w:p>
      <w:pPr>
        <w:pStyle w:val="Subtitle"/>
      </w:pPr>
      <w:r>
        <w:t>P-6. LinkedIn Post about this Report:</w:t>
      </w:r>
    </w:p>
    <w:p>
      <w:pPr/>
      <w:r>
        <w:t>Here's a LinkedIn post for the given topic:</w:t>
        <w:br/>
        <w:br/>
      </w:r>
      <w:r>
        <w:rPr>
          <w:b/>
        </w:rPr>
        <w:t>Enhancing Renewable Energy Project Funding through AI Automation</w:t>
      </w:r>
      <w:r>
        <w:br/>
        <w:br/>
        <w:t>As we continue to transition towards a more sustainable future, the need for renewable energy funding has never been more pressing. However, the traditional application process for these funds can be time-consuming, error-prone, and often overwhelmed by a high volume of applications.</w:t>
        <w:br/>
        <w:br/>
        <w:t>At [Your Company Name], we've been exploring innovative solutions to address this challenge. Our latest project delves into the role of Artificial Intelligence (AI) in automating the application process for international renewable energy funds.</w:t>
        <w:br/>
        <w:br/>
      </w:r>
      <w:r>
        <w:rPr>
          <w:b/>
        </w:rPr>
        <w:t>The Problem:</w:t>
      </w:r>
      <w:r>
        <w:br/>
        <w:br/>
        <w:t>- Manual review and assessment can lead to high administrative costs</w:t>
        <w:br/>
        <w:t>- Inefficient application processes result in delayed funding decisions</w:t>
        <w:br/>
        <w:t>- Human error can lead to rejected applications, causing frustration for project developers</w:t>
        <w:br/>
        <w:br/>
      </w:r>
      <w:r>
        <w:rPr>
          <w:b/>
        </w:rPr>
        <w:t>The Solution:</w:t>
      </w:r>
      <w:r>
        <w:br/>
        <w:br/>
        <w:t>By leveraging AI technologies, we aim to:</w:t>
        <w:br/>
        <w:br/>
        <w:t>- Streamline the submission of funding applications</w:t>
        <w:br/>
        <w:t>- Reduce human error and increase application accuracy</w:t>
        <w:br/>
        <w:t>- Improve overall efficiency in accessing financial resources for renewable energy initiatives</w:t>
        <w:br/>
        <w:br/>
      </w:r>
      <w:r>
        <w:rPr>
          <w:b/>
        </w:rPr>
        <w:t>Previous Successes:</w:t>
      </w:r>
      <w:r>
        <w:br/>
        <w:br/>
        <w:t>Our team has successfully used AI automation to [mention any previous accomplishments or successful projects]. We're excited to scale this approach and make a significant impact in the renewable energy sector.</w:t>
        <w:br/>
        <w:br/>
      </w:r>
      <w:r>
        <w:rPr>
          <w:b/>
        </w:rPr>
        <w:t>Join the Conversation:</w:t>
      </w:r>
      <w:r>
        <w:br/>
        <w:br/>
        <w:t>Let's talk about the power of AI in transforming the renewable energy landscape. Share your thoughts on how we can work together to accelerate the transition to sustainable energy.</w:t>
        <w:br/>
        <w:br/>
      </w:r>
      <w:r>
        <w:rPr>
          <w:b/>
        </w:rPr>
        <w:t>Get in Touch:</w:t>
      </w:r>
      <w:r>
        <w:br/>
        <w:br/>
        <w:t>Interested in learning more about our project or exploring potential collaborations? Reach out to us at [Your Email] or [Your LinkedIn Handle].</w:t>
        <w:br/>
        <w:br/>
      </w:r>
      <w:r>
        <w:rPr>
          <w:b/>
        </w:rPr>
        <w:t>Let's Make a Difference Together!</w:t>
      </w:r>
      <w:r>
        <w:br/>
        <w:br/>
        <w:t>#RenewableEnergy #Sustainability #AIAutomation #ProjectFunding #BusinessPlanning #Innovation #Leadership</w:t>
      </w:r>
    </w:p>
    <w:p>
      <w:pPr>
        <w:pStyle w:val="Subtitle"/>
      </w:pPr>
      <w:r>
        <w:t>P-7. Organization email for request to do coaporation:</w:t>
      </w:r>
    </w:p>
    <w:p>
      <w:pPr/>
      <w:r>
        <w:t>Here's a professional email to a related organization introducing the opportunity of cooperation:</w:t>
        <w:br/>
        <w:br/>
        <w:t>Subject: Enhancing Renewable Energy Project Funding through AI Automation: Collaboration Opportunity</w:t>
        <w:br/>
        <w:br/>
        <w:t>Dear [Organization Representative],</w:t>
        <w:br/>
        <w:br/>
        <w:t>I hope this email finds you well. As the scriptwriter for ChatGPT, I came across your organization's work in the field of renewable energy and sustainability, which aligns perfectly with our expertise in developing innovative solutions through business intelligence and automation.</w:t>
        <w:br/>
        <w:br/>
        <w:t xml:space="preserve">We have recently produced a comprehensive report titled "Enhancing Renewable Energy Project Funding through AI Automation", which highlights the vast potential of artificial intelligence in transforming the way renewable energy projects secure funding. Our report is available on request and can be accessed in the following formats: </w:t>
        <w:br/>
        <w:br/>
        <w:t>- Read the full report on Medium: (link to Medium article)</w:t>
        <w:br/>
        <w:t>- Download the report as a PDF: (link to PDF file)</w:t>
        <w:br/>
        <w:br/>
        <w:t>Additionally, you can stay updated on the latest insights from our team by following us on social media platforms:</w:t>
        <w:br/>
        <w:br/>
        <w:t>- LinkedIn: (link to LinkedIn profile)</w:t>
        <w:br/>
        <w:t>- Twitter: (link to Twitter handle)</w:t>
        <w:br/>
        <w:t>- Instagram: (link to Instagram handle)</w:t>
        <w:br/>
        <w:br/>
        <w:t>We are excited to introduce the opportunity of cooperation between our team and your organization. By partnering with us, you can leverage our expertise in AI automation to enhance your organization's efforts in securing funding for renewable energy projects. Our services include:</w:t>
        <w:br/>
        <w:br/>
        <w:t>- Data analysis and modeling to identify patterns and trends in renewable energy project funding</w:t>
        <w:br/>
        <w:t>- AI-powered predictive modeling to forecast project funding outcomes</w:t>
        <w:br/>
        <w:t>- Implementation of AI-driven decision-making tools to optimize project funding strategy</w:t>
        <w:br/>
        <w:br/>
        <w:t>Our team is dedicated to helping organizations like yours achieve their sustainability goals, and we believe our collaboration would be mutually beneficial.</w:t>
        <w:br/>
        <w:br/>
        <w:t>If you're interested in discussing this opportunity further, please don't hesitate to reach out. We would be more than happy to schedule a call or meeting at your convenience.</w:t>
        <w:br/>
        <w:br/>
        <w:t>Looking forward to the possibility of working together.</w:t>
        <w:br/>
        <w:br/>
        <w:t>Best regards,</w:t>
        <w:br/>
        <w:br/>
        <w:t>[Your Name]</w:t>
        <w:br/>
        <w:t>Scriptwriter, ChatGPT</w:t>
        <w:br/>
        <w:t>[Your Email]</w:t>
        <w:br/>
        <w:t>[Your Phone Number]</w:t>
      </w:r>
    </w:p>
    <w:p>
      <w:pPr>
        <w:pStyle w:val="Subtitle"/>
      </w:pPr>
      <w:r>
        <w:t>Section_Candidate 1-1: Reports on various topics, Seeking Collaboration</w:t>
      </w:r>
    </w:p>
    <w:p>
      <w:pPr/>
      <w:r>
        <w:t>Based on the provided context, I can recommend three potential organizations for collaboration in the Renewable Energy Financing and Artificial Intelligence domain. Please note that the list is not exhaustive, and it's essential to conduct thorough research and due diligence to find the best fit for your project.</w:t>
        <w:br/>
        <w:br/>
        <w:t xml:space="preserve">1. </w:t>
      </w:r>
      <w:r>
        <w:rPr>
          <w:b/>
        </w:rPr>
        <w:t xml:space="preserve"> GRID Alternatives</w:t>
      </w:r>
      <w:r>
        <w:t>: GRID Alternatives is a nonprofit organization dedicated to bringing renewable energy to low-income communities. Their mission aligns with your project goals, as they also focus on promoting socially responsible renewable energy development. Collaboration could be explored in the development of AI-powered funding application tools for rural or under-resourced communities.</w:t>
        <w:br/>
        <w:br/>
        <w:t xml:space="preserve">2. </w:t>
      </w:r>
      <w:r>
        <w:rPr>
          <w:b/>
        </w:rPr>
        <w:t>The Climate Group</w:t>
      </w:r>
      <w:r>
        <w:t>: As a global leadership company, The Climate Group works to accelerate the transition to a low-carbon economy. They focus on businesses, governments, financial institutions, and civil society. A potential collaboration could be in the development of AI tools to streamline renewable energy financing processes and optimize project funding.</w:t>
        <w:br/>
        <w:br/>
        <w:t xml:space="preserve">3. </w:t>
      </w:r>
      <w:r>
        <w:rPr>
          <w:b/>
        </w:rPr>
        <w:t>World Bank's Climate Change and Clean Energy</w:t>
      </w:r>
      <w:r>
        <w:t>: The World Bank is committed to promoting the development of clean energy and reducing greenhouse gas emissions. Their technical collaboration and partnership with other organizations could facilitate the development of innovative AI-powered solutions for renewable energy funding, such as AI-automated funding application systems.</w:t>
        <w:br/>
        <w:br/>
        <w:t>Additionally, initiatives that align with broader social change, research, charitable work, and anti-bullying topics, which your organization has experience in, might consider potential partners in:</w:t>
        <w:br/>
        <w:br/>
        <w:t xml:space="preserve">- The </w:t>
      </w:r>
      <w:r>
        <w:rPr>
          <w:b/>
        </w:rPr>
        <w:t>Turkish Union of Chambers and Sejm</w:t>
      </w:r>
      <w:r>
        <w:t>: A Turkish non-profit organization focused on promoting sustainable development and innovative technologies in society.</w:t>
        <w:br/>
        <w:t xml:space="preserve">- </w:t>
      </w:r>
      <w:r>
        <w:rPr>
          <w:b/>
        </w:rPr>
        <w:t>Omidyar Network</w:t>
      </w:r>
      <w:r>
        <w:t>: A global philanthropy organization that invests in innovative solutions in five key areas, including digital identity and financial inclusion, which could be linked to renewable energy financing.</w:t>
        <w:br/>
        <w:t xml:space="preserve">- </w:t>
      </w:r>
      <w:r>
        <w:rPr>
          <w:b/>
        </w:rPr>
        <w:t>Global Strategy Group (GSG)</w:t>
      </w:r>
      <w:r>
        <w:t>: An international research and advocacy organization that undertakes research and advocacy on various topics, including human rights, sustainable development, and social change.</w:t>
        <w:br/>
        <w:br/>
        <w:t>Remember that each of these organizations may have specific requirements and focus areas, and a thorough evaluation of potential collaborators is necessary to find the best fit for your project.</w:t>
        <w:br/>
        <w:br/>
        <w:t>Would you like me to elaborate on any of these recommendations or suggestions?</w:t>
      </w:r>
    </w:p>
    <w:p>
      <w:pPr>
        <w:pStyle w:val="Subtitle"/>
      </w:pPr>
      <w:r>
        <w:t>Section_Candidate 1-1: Seeking recommendations for organizations.</w:t>
      </w:r>
    </w:p>
    <w:p>
      <w:pPr/>
      <w:r>
        <w:t>The provided context appears to be a business proposal email generated for a potential collaboration between two organizations. Based on the email, the question could be:</w:t>
        <w:br/>
        <w:br/>
        <w:t>"What is the most suitable way to present the proposal to the organization and whether it is a good time to engage in this potential collaboration?"</w:t>
        <w:br/>
        <w:br/>
        <w:t>Here's a possible response to address this question:</w:t>
        <w:br/>
        <w:br/>
        <w:t>"A good way to present the proposal would be through a friendly and direct approach, as shown in the email. I would suggest sending a follow-up email to reiterate the points made in the initial email and provide any additional information or context that was discussed.</w:t>
        <w:br/>
        <w:br/>
        <w:t>As for the timing, it's hard to say whether it's a good time to engage in this collaboration, but a quick analysis suggests that the organization is likely to be open to discussing potential collaborations given their expressed interest in Renewable Energy Financing and Artificial Intelligence. A call to discuss possible next steps would be a natural continuation of the email exchange."</w:t>
        <w:br/>
        <w:br/>
        <w:t>However, without more context about the organization's current needs, challenges, or goals, it's difficult to determine the best course of action.</w:t>
        <w:br/>
        <w:br/>
        <w:t>Here's a more detailed response with potential next steps:</w:t>
        <w:br/>
        <w:br/>
        <w:t>"Next steps could include:</w:t>
        <w:br/>
        <w:br/>
        <w:t>1. Following up with a brief phone call to discuss the report and the potential collaboration.</w:t>
        <w:br/>
        <w:t>2. Scheduling a meeting or call to present the report and discuss potential collaboration areas.</w:t>
        <w:br/>
        <w:t>3. Sending a tailored follow-up email with a brief presentation of the AI tool and its potential application to the organization's renewable energy projects.</w:t>
        <w:br/>
        <w:br/>
        <w:t>The key is to build on the initial email by showing appreciation for the organization's interest in the report and the proposed collaboration. This can be achieved by:</w:t>
        <w:br/>
        <w:br/>
        <w:t>* Acknowledging their expressed interest in Renewable Energy Financing and Artificial Intelligence.</w:t>
        <w:br/>
        <w:t>* Highlighting how the proposed AI tool can address specific challenges or goals the organization has expressed.</w:t>
        <w:br/>
        <w:t>* Emphasizing the potential benefits of collaboration, such as increased efficiency, reduced costs, or improved sustainability."</w:t>
        <w:br/>
        <w:br/>
        <w:t>This response focuses on presenting a clear and concise approach to engaging the organization in a potential collaboration, emphasizing the value of the proposed AI tool and its application to the organization's renewable energy projects.</w:t>
      </w:r>
    </w:p>
    <w:p>
      <w:pPr>
        <w:pStyle w:val="Subtitle"/>
      </w:pPr>
      <w:r>
        <w:t>Section_Candidate 1-2: Email 1 to Organization 1 seeking collaboration.</w:t>
      </w:r>
    </w:p>
    <w:p>
      <w:pPr/>
      <w:r>
        <w:t>This is a business proposal generator's output. Based on the given context, here are the relevant details:</w:t>
        <w:br/>
        <w:br/>
        <w:t>- The subject is "Exploring Collaboration on Enhancing Renewable Energy Project Funding through AI Automation."</w:t>
        <w:br/>
        <w:t>- The sender is reaching out to an organization actively involved in Renewable Energy Financing and Artificial Intelligence.</w:t>
        <w:br/>
        <w:t>- The sender mentions conducting an in-depth analysis and provides actionable steps for enhancing Renewable Energy Project Funding through AI Automation.</w:t>
        <w:br/>
        <w:t>- The sender expresses willingness to discuss potential synergies with the organization and invites them for a conversation or meeting.</w:t>
        <w:br/>
        <w:br/>
        <w:t>In this context, the user's question is not explicitly asked. However, based on the provided details, I can infer the user's possible question to be something like:</w:t>
        <w:br/>
        <w:br/>
        <w:t>* "How can we collaborate to enhance Renewable Energy Project Funding through AI Automation?"</w:t>
        <w:br/>
        <w:t>* "What are the potential synergies and benefits of collaborating on AI Automation for Renewable Energy Financing?"</w:t>
        <w:br/>
        <w:t>* "Are you interested in discussing opportunities for collaboration on the enhancement of Renewable Energy Project Funding through AI Automation?"</w:t>
        <w:br/>
        <w:br/>
        <w:t>To provide a more definitive answer, I'll need a specific question from the user.</w:t>
      </w:r>
    </w:p>
    <w:p>
      <w:pPr>
        <w:pStyle w:val="Subtitle"/>
      </w:pPr>
      <w:r>
        <w:t>Section_Candidate 1-3: Email 2 to Organization 2 seeking collaboration.</w:t>
      </w:r>
    </w:p>
    <w:p>
      <w:pPr/>
      <w:r>
        <w:t>Based on the provided context, it appears that you are reaching out to an organization (Organization 3) to explore potential collaboration opportunities in enhancing renewable energy project funding through the use of AI automation. Specifically, you are proposing to discuss the development of an AI tool that can automate the filling out of funding applications for renewable energy projects.</w:t>
        <w:br/>
        <w:br/>
        <w:t>To answer your question, according to the provided email, the question is not explicitly stated. However, it can be inferred that the user is inquiring about the potential for a discussion or meeting with Organization 3 to explore collaboration opportunities.</w:t>
        <w:br/>
        <w:br/>
        <w:t>A possible answer could be:</w:t>
        <w:br/>
        <w:br/>
        <w:t>Organization 3 might be open to a discussion or meeting to explore synergies and collaboration opportunities. Given their significant contributions to Renewable Energy Financing and Artificial Intelligence, it is likely that they would be interested in learning more about your proposal and exploring ways in which their organizations can work together to enhance renewable energy project funding through AI automation.</w:t>
        <w:br/>
        <w:br/>
        <w:t>For a potential response to this inquiry, I can provide a sample email or proposal that highlights the potential benefits of collaboration:</w:t>
        <w:br/>
        <w:br/>
        <w:t>Dear [Name],</w:t>
        <w:br/>
        <w:br/>
        <w:t>Thank you for your letter outlining your proposal for Enhancing Renewable Energy Project Funding through AI Automation. We are intrigued by the potential benefits of this approach and believe that it aligns with our organization's goals in Renewable Energy Financing and Artificial Intelligence.</w:t>
        <w:br/>
        <w:br/>
        <w:t>We would be delighted to schedule a meeting to discuss your proposal in more detail and explore potential collaboration opportunities. Please let us know a convenient time and date, and we will make sure to schedule it accordingly.</w:t>
        <w:br/>
        <w:br/>
        <w:t>Looking forward to hearing from you soon.</w:t>
        <w:br/>
        <w:br/>
        <w:t>Best regards,</w:t>
        <w:br/>
        <w:t>[Your Name]</w:t>
      </w:r>
    </w:p>
    <w:p>
      <w:pPr>
        <w:pStyle w:val="Subtitle"/>
      </w:pPr>
      <w:r>
        <w:t>Section_Candidate 1-4: Email 3 to Organization 3 seeking collaboration.</w:t>
      </w:r>
    </w:p>
    <w:p>
      <w:pPr/>
      <w:r>
        <w:t>Based on the provided LinkedIn post, I can infer the following:</w:t>
        <w:br/>
        <w:br/>
        <w:t>- The organization is working on a project to enhance renewable energy project funding through AI automation.</w:t>
        <w:br/>
        <w:t>- The report highlights the importance of developing an AI tool that automates the filling out of funding applications for renewable energy projects.</w:t>
        <w:br/>
        <w:t>- The organization is interested in exploring potential collaborations, as indicated by the phrase "Excited to explore collaboration."</w:t>
        <w:br/>
        <w:br/>
        <w:t>Considering these points, I can generate a business proposal as follows:</w:t>
        <w:br/>
        <w:br/>
      </w:r>
      <w:r>
        <w:rPr>
          <w:b/>
        </w:rPr>
        <w:t>Proposal Title:</w:t>
      </w:r>
      <w:r>
        <w:t xml:space="preserve"> Enhancing Renewable Energy Project Funding through AI Automation Collaboration</w:t>
        <w:br/>
        <w:br/>
      </w:r>
      <w:r>
        <w:rPr>
          <w:b/>
        </w:rPr>
        <w:t>Executive Summary:</w:t>
      </w:r>
      <w:r>
        <w:br/>
        <w:t>We propose a collaborative project between [Organization 1] and [Your Organization] to develop an AI tool that automates the filling out of funding applications for renewable energy projects. Our joint effort will focus on identifying key factors, designing the AI tool, and deploying it to improve project funding efficiency.</w:t>
        <w:br/>
        <w:br/>
      </w:r>
      <w:r>
        <w:rPr>
          <w:b/>
        </w:rPr>
        <w:t>Objectives:</w:t>
      </w:r>
      <w:r>
        <w:br/>
        <w:br/>
        <w:t>1. Develop an advanced AI tool that automates the filling out of funding applications for renewable energy projects.</w:t>
        <w:br/>
        <w:t>2. Improve the efficiency of project funding applications by reducing manual effort and increasing accuracy.</w:t>
        <w:br/>
        <w:t>3. Enhance the overall performance of renewable energy projects by promoting timely and informed funding decisions.</w:t>
        <w:br/>
        <w:t>4. Foster a collaborative environment that promotes knowledge sharing and expertise exchange.</w:t>
        <w:br/>
        <w:br/>
      </w:r>
      <w:r>
        <w:rPr>
          <w:b/>
        </w:rPr>
        <w:t>Scope of Work:</w:t>
      </w:r>
      <w:r>
        <w:br/>
        <w:br/>
        <w:t>1. Conduct a review of existing funding applications and identify areas for improvement.</w:t>
        <w:br/>
        <w:t>2. Design and develop an AI-powered tool that automates the filling out of funding applications.</w:t>
        <w:br/>
        <w:t>3. Deploy the AI tool and provide training to stakeholders on its usage.</w:t>
        <w:br/>
        <w:t>4. Monitor the tool's performance and gather feedback to improve its accuracy and efficiency.</w:t>
        <w:br/>
        <w:br/>
      </w:r>
      <w:r>
        <w:rPr>
          <w:b/>
        </w:rPr>
        <w:t>Timeline:</w:t>
      </w:r>
      <w:r>
        <w:br/>
        <w:br/>
        <w:t>* Month 1-3: Review of existing funding applications, design and development of the AI tool.</w:t>
        <w:br/>
        <w:t>* Month 4-6: Deployment of the AI tool and training of stakeholders.</w:t>
        <w:br/>
        <w:t>* Month 7-12: Monitoring and evaluation of the tool's performance.</w:t>
        <w:br/>
        <w:br/>
      </w:r>
      <w:r>
        <w:rPr>
          <w:b/>
        </w:rPr>
        <w:t>Deliverables:</w:t>
      </w:r>
      <w:r>
        <w:br/>
        <w:br/>
        <w:t>* An advanced AI tool that automates the filling out of funding applications for renewable energy projects.</w:t>
        <w:br/>
        <w:t>* A comprehensive report on the tool's performance and recommendations for future improvement.</w:t>
        <w:br/>
        <w:br/>
      </w:r>
      <w:r>
        <w:rPr>
          <w:b/>
        </w:rPr>
        <w:t>Expected Outcomes:</w:t>
      </w:r>
      <w:r>
        <w:br/>
        <w:br/>
        <w:t>* Improved efficiency of project funding applications.</w:t>
        <w:br/>
        <w:t>* Enhanced accuracy and timeliness of funding decisions.</w:t>
        <w:br/>
        <w:t>* Increased adoption of renewable energy projects.</w:t>
        <w:br/>
        <w:br/>
      </w:r>
      <w:r>
        <w:rPr>
          <w:b/>
        </w:rPr>
        <w:t>Questions and Next Steps:</w:t>
      </w:r>
      <w:r>
        <w:br/>
        <w:t>We would appreciate the opportunity to discuss this proposal in more detail and explore how we can work together to make a positive impact on renewable energy project funding.</w:t>
        <w:br/>
        <w:br/>
        <w:t>Please let us know if you'd like to proceed with the collaboration and discuss further details.</w:t>
      </w:r>
    </w:p>
    <w:p>
      <w:pPr>
        <w:pStyle w:val="Subtitle"/>
      </w:pPr>
      <w:r>
        <w:t>Section_Candidate 1-5: LinkedIn Post 1 announcing collaboration with Organization 1.</w:t>
      </w:r>
    </w:p>
    <w:p>
      <w:pPr/>
      <w:r>
        <w:t>Based on the context of Enhancing Renewable Energy Project Funding through AI Automation, I've identified three potential organizations or initiatives that might be interested in partnering with your organization:</w:t>
        <w:br/>
        <w:br/>
        <w:t xml:space="preserve">1. </w:t>
      </w:r>
      <w:r>
        <w:rPr>
          <w:b/>
        </w:rPr>
        <w:t>The Intergovernmental Panel on Climate Change (IPCC)</w:t>
      </w:r>
      <w:r>
        <w:t>: As a leading international body focused on global warming and climate change, the IPCC might be an ideal partner to collaborate on social change initiatives, share knowledge, and accelerate research in the renewable energy sector. The IPCC's mission aligns with your organization's goals in promoting sustainable energy solutions.</w:t>
        <w:br/>
        <w:br/>
        <w:t xml:space="preserve">2. </w:t>
      </w:r>
      <w:r>
        <w:rPr>
          <w:b/>
        </w:rPr>
        <w:t>The Non-profit Renewable Energy Network (NSERN)</w:t>
      </w:r>
      <w:r>
        <w:t>: NSERN is a global network of non-profit renewable energy organizations working to promote the development and deployment of renewable energy. As a potential partner, NSERN could provide valuable expertise in research, charitable work, and social impact, complementing your organization's AI automation expertise.</w:t>
        <w:br/>
        <w:br/>
        <w:t xml:space="preserve">3. </w:t>
      </w:r>
      <w:r>
        <w:rPr>
          <w:b/>
        </w:rPr>
        <w:t>The World Renewable Energy Congress (WREC)</w:t>
      </w:r>
      <w:r>
        <w:t>: WREC is an international conference and exhibition centered on renewable energy, providing a platform for knowledge sharing, research, and innovation. Collaborating with WREC could enable your organization to engage with industry leaders, governments, and research institutions to accelerate the adoption of AI-powered renewable energy solutions.</w:t>
        <w:br/>
        <w:br/>
        <w:t>Regarding potential financial support, organizations like the IPCC, NSERN, or WREC may offer grants, sponsorships, or other forms of financial assistance to support collaborative projects focused on social change, research, or charitable work in the renewable energy sector. I recommend exploring these options and discussing them with potential partners.</w:t>
        <w:br/>
        <w:br/>
        <w:t>Additionally, consider reaching out to other organizations that align with your mission and values, such as:</w:t>
        <w:br/>
        <w:br/>
        <w:t>- Renewable energy-focused think tanks</w:t>
        <w:br/>
        <w:t>- Environmental organizations</w:t>
        <w:br/>
        <w:t>- Technology incubators or accelerators</w:t>
        <w:br/>
        <w:br/>
        <w:t>By exploring different partnerships and discussing financial support, you can strengthen your organization's impact and accelerate progress in enhancing renewable energy project funding through AI automation.</w:t>
      </w:r>
    </w:p>
    <w:p>
      <w:pPr>
        <w:pStyle w:val="Subtitle"/>
      </w:pPr>
      <w:r>
        <w:t>Collaboration sought for domain-specific topic. Support welcomed.</w:t>
      </w:r>
    </w:p>
    <w:p>
      <w:pPr/>
      <w:r>
        <w:t>Based on the provided context, if the user has any questions or would like to explore possibilities of collaboration, financial support, or organizations that might be interested in partnering, here are some potential answers:</w:t>
        <w:br/>
        <w:br/>
        <w:t>1. Q: Who are some potential collaborators that might be interested in partnering with your team for Enhancing Renewable Energy Project Funding through AI Automation?</w:t>
        <w:br/>
        <w:t>A: Based on the partnership description, potential collaborators could include organizations specializing in Renewable Energy Financing, Artificial Intelligence, and sustainability. Examples might be:</w:t>
        <w:br/>
        <w:tab/>
        <w:t>- Renewable energy companies</w:t>
        <w:br/>
        <w:tab/>
        <w:t>- AI startups</w:t>
        <w:br/>
        <w:tab/>
        <w:t>- Sustainability-focused think tanks</w:t>
        <w:br/>
        <w:tab/>
        <w:t>- Government agencies with energy and environmental departments</w:t>
        <w:br/>
        <w:br/>
        <w:t>2. Q: What kind of financial support are you looking for in collaboration with your team?</w:t>
        <w:br/>
        <w:t>A: The message doesn't explicitly specify the amount of financial support or type of support sought. However, it's likely that the team would be open to discussing specifics such as:</w:t>
        <w:br/>
        <w:tab/>
        <w:t>- Grant funding</w:t>
        <w:br/>
        <w:tab/>
        <w:t>- Equity investment</w:t>
        <w:br/>
        <w:tab/>
        <w:t>- In-kind contributions (e.g., expertise, resources)</w:t>
        <w:br/>
        <w:tab/>
        <w:t>- Research funding</w:t>
        <w:br/>
        <w:br/>
        <w:t>3. Q: How can I contact [Organization 1] to discuss potential collaboration or financial support?</w:t>
        <w:br/>
        <w:t>A: To make contact with [Organization 1], consider sending an email to the address provided at the end of the message or reaching out through their official website or social media channels.</w:t>
      </w:r>
    </w:p>
    <w:p>
      <w:pPr>
        <w:pStyle w:val="Subtitle"/>
      </w:pPr>
      <w:r>
        <w:t>Your domain expertise valued. Open to discussions.</w:t>
      </w:r>
    </w:p>
    <w:p>
      <w:pPr/>
      <w:r>
        <w:t xml:space="preserve">Based on the provided context, it seems like the organization is seeking collaboration and financial support for their project on Enhancing Renewable Energy Project Funding through AI Automation. </w:t>
        <w:br/>
        <w:br/>
        <w:t>Here's a potential proposal:</w:t>
        <w:br/>
        <w:br/>
      </w:r>
      <w:r>
        <w:rPr>
          <w:b/>
        </w:rPr>
        <w:t>Proposal Title:</w:t>
      </w:r>
      <w:r>
        <w:t xml:space="preserve"> Enhanced Renewable Energy Funding through AI Automation Collaboration</w:t>
        <w:br/>
        <w:br/>
      </w:r>
      <w:r>
        <w:rPr>
          <w:b/>
        </w:rPr>
        <w:t>Objective:</w:t>
      </w:r>
      <w:r>
        <w:t xml:space="preserve"> To collaborate with [Organization 2] to leverage their expertise in Renewable Energy Financing and Artificial Intelligence to enhance the project's funding prospects and accelerate the deployment of renewable energy solutions.</w:t>
        <w:br/>
        <w:br/>
      </w:r>
      <w:r>
        <w:rPr>
          <w:b/>
        </w:rPr>
        <w:t>Collaboration Opportunities:</w:t>
      </w:r>
      <w:r>
        <w:br/>
        <w:br/>
        <w:t>1. Joint Research Grants: Co-fund research projects to explore AI-driven approaches for optimizing renewable energy funding and reducing environmental impact.</w:t>
        <w:br/>
        <w:t>2. Expert Inputs: Collaborate with [Organization 2]'s experts in Renewable Energy Financing and AI to provide valuable insights and guidance on project development.</w:t>
        <w:br/>
        <w:t>3. Joint Workshops and Seminars: Organize joint workshops and seminars to discuss the latest advancements in AI-driven renewable energy funding and finance.</w:t>
        <w:br/>
        <w:br/>
      </w:r>
      <w:r>
        <w:rPr>
          <w:b/>
        </w:rPr>
        <w:t>Financial Support:</w:t>
      </w:r>
      <w:r>
        <w:br/>
        <w:br/>
        <w:t>1. Joint Grant Funding: Apply for joint research grants or funding programs to support the collaboration and implementation of AI-driven renewable energy funding solutions.</w:t>
        <w:br/>
        <w:t>2. Project Financing: Collaborate on securing project financing from institutional investors, such as venture capital firms or impact investors, that specialize in renewable energy funding.</w:t>
        <w:br/>
        <w:t>3. Talent Acquisition: Offer [Organization 2] access to our network of experts and professionals with expertise in AI, renewable energy, and finance.</w:t>
        <w:br/>
        <w:br/>
      </w:r>
      <w:r>
        <w:rPr>
          <w:b/>
        </w:rPr>
        <w:t>Benefits for Both Organizations:</w:t>
      </w:r>
      <w:r>
        <w:br/>
        <w:br/>
        <w:t>1. Enhance the project's funding prospects through AI-driven approaches.</w:t>
        <w:br/>
        <w:t>2. Leverage [Organization 2]'s expertise in Renewable Energy Financing to improve the project's financial sustainability.</w:t>
        <w:br/>
        <w:t>3. Access a collaborative ecosystem that promotes innovation and accelerates the deployment of renewable energy solutions.</w:t>
        <w:br/>
        <w:br/>
      </w:r>
      <w:r>
        <w:rPr>
          <w:b/>
        </w:rPr>
        <w:t>Implementation Plan:</w:t>
      </w:r>
      <w:r>
        <w:br/>
        <w:br/>
        <w:t>1. Conduct an initial feasibility study to evaluate the potential collaboration and financial support opportunities.</w:t>
        <w:br/>
        <w:t>2. Establish a joint research team to explore AI-driven approaches for optimizing renewable energy funding.</w:t>
        <w:br/>
        <w:t>3. Develop a joint funding strategy to secure research grants or project financing.</w:t>
        <w:br/>
        <w:br/>
      </w:r>
      <w:r>
        <w:rPr>
          <w:b/>
        </w:rPr>
        <w:t>Conclusion:</w:t>
      </w:r>
      <w:r>
        <w:br/>
        <w:br/>
        <w:t>We believe that the proposed collaboration and financial support would be mutually beneficial and accelerate the project's objectives. We look forward to discussing this proposal in more detail and exploring opportunities for cooperation with [Organization 2].</w:t>
        <w:br/>
        <w:br/>
        <w:t>Best regards,</w:t>
        <w:br/>
        <w:t>[Your Name]</w:t>
      </w:r>
    </w:p>
    <w:p>
      <w:pPr>
        <w:pStyle w:val="Subtitle"/>
      </w:pPr>
      <w:r>
        <w:t>Involvement enhances research. Financial support offered.</w:t>
      </w:r>
    </w:p>
    <w:p>
      <w:pPr/>
      <w:r>
        <w:t>Based on the provided context, the answer to the user's implied question could be:</w:t>
        <w:br/>
        <w:br/>
        <w:t>"Dear [Organization 3],</w:t>
        <w:br/>
        <w:br/>
        <w:t>... (the rest of the letter remains the same)</w:t>
        <w:br/>
        <w:br/>
        <w:t>We are particularly interested in collaborating with organizations that specialize in AI solutions, sustainable energy, or environmental initiatives. Some potential partners we are considering include:</w:t>
        <w:br/>
        <w:br/>
        <w:t>1. The Green Technology Institute</w:t>
        <w:br/>
        <w:t>2. The Renewable Energy Association</w:t>
        <w:br/>
        <w:t>3. The AI for Social Good Foundation</w:t>
        <w:br/>
        <w:t>4. The Climate Foundation</w:t>
        <w:br/>
        <w:t>5. The Global Environment Facility</w:t>
        <w:br/>
        <w:br/>
        <w:t>Additionally, we would be open to exploring potential financial support from organizations such as the European Union's Horizon 2020 program or the US Department of Energy's Advanced Research Projects Agency-Energy (ARPA-E). We believe that a collaboration between our organizations could lead to significant advancements in the field of renewable energy project funding through AI automation.</w:t>
        <w:br/>
        <w:br/>
        <w:t>Please let me know if you would be willing to discuss this opportunity further and explore potential partnership and funding opportunities.</w:t>
        <w:br/>
        <w:br/>
        <w:t>Best regards,</w:t>
        <w:br/>
        <w:t>[Your Name]</w:t>
        <w:br/>
        <w:t>[Your Position]</w:t>
        <w:br/>
        <w:t>[Your Contact Information]"</w:t>
      </w:r>
    </w:p>
    <w:p>
      <w:pPr>
        <w:pStyle w:val="Subtitle"/>
      </w:pPr>
      <w:r>
        <w:t>Open to financial support and insights.</w:t>
      </w:r>
    </w:p>
    <w:p>
      <w:pPr/>
      <w:r>
        <w:t>Based on the provided LinkedIn post, I'll generate a potential response or request related to collaboration. Here are a few options:</w:t>
        <w:br/>
        <w:br/>
      </w:r>
      <w:r>
        <w:rPr>
          <w:b/>
        </w:rPr>
        <w:t>Option 1: Follow-up Post</w:t>
      </w:r>
      <w:r>
        <w:br/>
        <w:t>"Thank you for considering our research, [Organization 1]. We're excited to explore potential collaboration opportunities and discuss ways in which our project can contribute to your organization's mission. Are you available for a meeting or call to discuss further?"</w:t>
        <w:br/>
        <w:br/>
      </w:r>
      <w:r>
        <w:rPr>
          <w:b/>
        </w:rPr>
        <w:t>Option 2: Direct Email or Message</w:t>
      </w:r>
      <w:r>
        <w:br/>
        <w:t>"Hi [Recipient's Name], I wanted to follow up on our LinkedIn post and express interest in discussing potential collaboration and financial support for our Enhancing Renewable Energy Project Funding through AI Automation research. Would you be open to meeting or discussing via email/comments? I'd appreciate the opportunity to explore ways in which our project can support your organization's goals."</w:t>
        <w:br/>
        <w:br/>
      </w:r>
      <w:r>
        <w:rPr>
          <w:b/>
        </w:rPr>
        <w:t>Option 3: Potential Proposal or Collaboration Opportunity</w:t>
      </w:r>
      <w:r>
        <w:br/>
        <w:t>"After reviewing your organization's focus on sustainable energy solutions, we believe our project aligns perfectly with your goals. We're proposing a potential collaboration that will combine our expertise in AI automation with your organization's resources. Our proposal outlines the specifics of the partnership, including potential financial support, research methodology, and expected outcomes. Would you be interested in scheduling a call to discuss further?"</w:t>
        <w:br/>
        <w:br/>
        <w:t>These are just a few examples of potential responses. The best approach would depend on the specific context and the recipient's interest in collaborating.</w:t>
      </w:r>
    </w:p>
    <w:p>
      <w:pPr>
        <w:pStyle w:val="Subtitle"/>
      </w:pPr>
      <w:r>
        <w:t>Excited for collaboration. Engaged and ready.</w:t>
      </w:r>
    </w:p>
    <w:p>
      <w:pPr/>
      <w:r>
        <w:t>One challenge that the Enhancing Renewable Energy Project Funding through AI Automation project may face is the potential shortage of qualified data annotators necessary for training and validating the AI models. As AI technologies become more prevalent, the need for high-quality training data increases exponentially. In the context of the star exchange forum, experienced users and administrators may experience difficulties in finding and retaining sufficient qualified annotators, given the specialized nature of the task. Furthermore, annotators may also face challenges due to inconsistencies in terminology, complex scientific data, and low-resolution metadata among others. Research has shown that achieving effective data annotation is crucial in the development of reliable and accurate AI models. In order to resolve this challenge, the project team may consider strategies such as offering incentives for annotators, adopting active learning techniques to reduce annotation costs while maintaining model accuracy, and incorporating domain-specific annotation frameworks to build knowledge-sharing communities among annotators. To further address this issue, the project could also investigate the use of active AI, such as explainable AI or transfer learning, which can help in obtaining cleaner data and reducing the need for extensive human annotation.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